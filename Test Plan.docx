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160" w:firstLine="720"/>
        <w:rPr>
          <w:rFonts w:ascii="Times New Roman" w:hAnsi="Times New Roman" w:eastAsia="Times New Roman" w:cs="Times New Roman"/>
          <w:sz w:val="42"/>
          <w:szCs w:val="42"/>
          <w:u w:val="single"/>
        </w:rPr>
      </w:pPr>
      <w:r>
        <w:rPr>
          <w:rFonts w:ascii="Times New Roman" w:hAnsi="Times New Roman" w:eastAsia="Times New Roman" w:cs="Times New Roman"/>
          <w:sz w:val="36"/>
          <w:szCs w:val="36"/>
          <w:u w:val="single"/>
          <w:rtl w:val="0"/>
        </w:rPr>
        <w:t xml:space="preserve">Test Plan for a part of </w:t>
      </w:r>
      <w:r>
        <w:rPr>
          <w:rFonts w:ascii="Times New Roman" w:hAnsi="Times New Roman" w:eastAsia="Times New Roman" w:cs="Times New Roman"/>
          <w:sz w:val="42"/>
          <w:szCs w:val="42"/>
          <w:u w:val="single"/>
          <w:rtl w:val="0"/>
        </w:rPr>
        <w:t>Ajkerdeal</w:t>
      </w:r>
    </w:p>
    <w:p>
      <w:pPr>
        <w:spacing w:after="0" w:line="240" w:lineRule="auto"/>
        <w:rPr>
          <w:rFonts w:ascii="Times New Roman" w:hAnsi="Times New Roman" w:eastAsia="Times New Roman" w:cs="Times New Roman"/>
          <w:sz w:val="36"/>
          <w:szCs w:val="36"/>
          <w:u w:val="single"/>
        </w:rPr>
      </w:pPr>
    </w:p>
    <w:p>
      <w:pPr>
        <w:spacing w:after="0" w:line="240" w:lineRule="auto"/>
        <w:rPr>
          <w:rFonts w:ascii="Times New Roman" w:hAnsi="Times New Roman" w:eastAsia="Times New Roman" w:cs="Times New Roman"/>
          <w:sz w:val="36"/>
          <w:szCs w:val="36"/>
          <w:u w:val="single"/>
        </w:rPr>
      </w:pPr>
    </w:p>
    <w:p>
      <w:pPr>
        <w:spacing w:after="0" w:line="240" w:lineRule="auto"/>
        <w:rPr>
          <w:rFonts w:ascii="Times New Roman" w:hAnsi="Times New Roman" w:eastAsia="Times New Roman" w:cs="Times New Roman"/>
          <w:sz w:val="24"/>
          <w:szCs w:val="24"/>
          <w:u w:val="single"/>
        </w:rPr>
      </w:pPr>
    </w:p>
    <w:tbl>
      <w:tblPr>
        <w:tblStyle w:val="25"/>
        <w:tblW w:w="9308"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327"/>
        <w:gridCol w:w="2327"/>
        <w:gridCol w:w="2327"/>
        <w:gridCol w:w="232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9" w:hRule="atLeast"/>
        </w:trPr>
        <w:tc>
          <w:p>
            <w:pPr>
              <w:spacing w:after="0" w:line="240" w:lineRule="auto"/>
              <w:rPr>
                <w:rFonts w:ascii="Times New Roman" w:hAnsi="Times New Roman" w:eastAsia="Times New Roman" w:cs="Times New Roman"/>
                <w:b/>
                <w:color w:val="385623"/>
                <w:sz w:val="24"/>
                <w:szCs w:val="24"/>
                <w:u w:val="single"/>
              </w:rPr>
            </w:pPr>
            <w:r>
              <w:rPr>
                <w:rFonts w:ascii="Times New Roman" w:hAnsi="Times New Roman" w:eastAsia="Times New Roman" w:cs="Times New Roman"/>
                <w:b/>
                <w:color w:val="385623"/>
                <w:sz w:val="24"/>
                <w:szCs w:val="24"/>
                <w:rtl w:val="0"/>
              </w:rPr>
              <w:t>Document Author:</w:t>
            </w:r>
          </w:p>
        </w:tc>
        <w:tc>
          <w:p>
            <w:pPr>
              <w:spacing w:after="0" w:line="480" w:lineRule="auto"/>
              <w:rPr>
                <w:rFonts w:ascii="Times New Roman" w:hAnsi="Times New Roman" w:eastAsia="Times New Roman" w:cs="Times New Roman"/>
                <w:b/>
                <w:color w:val="385623"/>
                <w:sz w:val="24"/>
                <w:szCs w:val="24"/>
              </w:rPr>
            </w:pPr>
            <w:r>
              <w:rPr>
                <w:rFonts w:ascii="Times New Roman" w:hAnsi="Times New Roman" w:eastAsia="Times New Roman" w:cs="Times New Roman"/>
                <w:b/>
                <w:color w:val="385623"/>
                <w:sz w:val="24"/>
                <w:szCs w:val="24"/>
                <w:rtl w:val="0"/>
              </w:rPr>
              <w:t xml:space="preserve">Document Version: </w:t>
            </w:r>
          </w:p>
        </w:tc>
        <w:tc>
          <w:p>
            <w:pPr>
              <w:spacing w:after="0" w:line="480" w:lineRule="auto"/>
              <w:rPr>
                <w:rFonts w:ascii="Times New Roman" w:hAnsi="Times New Roman" w:eastAsia="Times New Roman" w:cs="Times New Roman"/>
                <w:b/>
                <w:color w:val="385623"/>
                <w:sz w:val="24"/>
                <w:szCs w:val="24"/>
                <w:u w:val="single"/>
              </w:rPr>
            </w:pPr>
            <w:r>
              <w:rPr>
                <w:rFonts w:ascii="Times New Roman" w:hAnsi="Times New Roman" w:eastAsia="Times New Roman" w:cs="Times New Roman"/>
                <w:b/>
                <w:color w:val="385623"/>
                <w:sz w:val="24"/>
                <w:szCs w:val="24"/>
                <w:rtl w:val="0"/>
              </w:rPr>
              <w:t xml:space="preserve">Revised Date:  </w:t>
            </w:r>
          </w:p>
        </w:tc>
        <w:tc>
          <w:p>
            <w:pPr>
              <w:spacing w:after="0" w:line="480" w:lineRule="auto"/>
              <w:rPr>
                <w:rFonts w:ascii="Times New Roman" w:hAnsi="Times New Roman" w:eastAsia="Times New Roman" w:cs="Times New Roman"/>
                <w:b/>
                <w:color w:val="385623"/>
                <w:sz w:val="24"/>
                <w:szCs w:val="24"/>
              </w:rPr>
            </w:pPr>
            <w:r>
              <w:rPr>
                <w:rFonts w:ascii="Times New Roman" w:hAnsi="Times New Roman" w:eastAsia="Times New Roman" w:cs="Times New Roman"/>
                <w:b/>
                <w:color w:val="385623"/>
                <w:sz w:val="24"/>
                <w:szCs w:val="24"/>
                <w:rtl w:val="0"/>
              </w:rPr>
              <w:t>Approved By:</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660" w:hRule="atLeast"/>
        </w:trPr>
        <w:tc>
          <w:p>
            <w:pPr>
              <w:spacing w:after="0" w:line="48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Munam Shaharier</w:t>
            </w:r>
          </w:p>
        </w:tc>
        <w:tc>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c>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Oct  </w:t>
            </w:r>
            <w:r>
              <w:rPr>
                <w:rFonts w:hint="default" w:ascii="Times New Roman" w:hAnsi="Times New Roman" w:eastAsia="Times New Roman" w:cs="Times New Roman"/>
                <w:sz w:val="24"/>
                <w:szCs w:val="24"/>
                <w:rtl w:val="0"/>
                <w:lang w:val="en-US"/>
              </w:rPr>
              <w:t>30</w:t>
            </w:r>
            <w:bookmarkStart w:id="1" w:name="_GoBack"/>
            <w:bookmarkEnd w:id="1"/>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 2021</w:t>
            </w:r>
          </w:p>
          <w:p>
            <w:pPr>
              <w:spacing w:after="0" w:line="240" w:lineRule="auto"/>
              <w:rPr>
                <w:rFonts w:ascii="Times New Roman" w:hAnsi="Times New Roman" w:eastAsia="Times New Roman" w:cs="Times New Roman"/>
                <w:sz w:val="24"/>
                <w:szCs w:val="24"/>
                <w:u w:val="single"/>
              </w:rPr>
            </w:pPr>
          </w:p>
        </w:tc>
        <w:tc>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tc>
      </w:tr>
    </w:tbl>
    <w:p>
      <w:pPr>
        <w:spacing w:before="240"/>
        <w:rPr>
          <w:rFonts w:ascii="Times New Roman" w:hAnsi="Times New Roman" w:eastAsia="Times New Roman" w:cs="Times New Roman"/>
          <w:sz w:val="36"/>
          <w:szCs w:val="36"/>
        </w:rPr>
      </w:pPr>
    </w:p>
    <w:p>
      <w:pPr>
        <w:pStyle w:val="13"/>
        <w:rPr>
          <w:rFonts w:ascii="Times New Roman" w:hAnsi="Times New Roman" w:eastAsia="Times New Roman" w:cs="Times New Roman"/>
        </w:rPr>
      </w:pPr>
      <w:r>
        <w:rPr>
          <w:rFonts w:ascii="Times New Roman" w:hAnsi="Times New Roman" w:eastAsia="Times New Roman" w:cs="Times New Roman"/>
          <w:rtl w:val="0"/>
        </w:rPr>
        <w:t>Table of contents</w:t>
      </w:r>
    </w:p>
    <w:p>
      <w:pPr>
        <w:tabs>
          <w:tab w:val="left" w:pos="8460"/>
          <w:tab w:val="left" w:pos="8550"/>
        </w:tabs>
        <w:rPr>
          <w:rFonts w:ascii="Times New Roman" w:hAnsi="Times New Roman" w:eastAsia="Times New Roman" w:cs="Times New Roman"/>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after="0" w:line="360" w:lineRule="auto"/>
        <w:ind w:left="360" w:hanging="360"/>
        <w:rPr>
          <w:color w:val="000000"/>
          <w:sz w:val="24"/>
          <w:szCs w:val="24"/>
        </w:rPr>
      </w:pPr>
      <w:r>
        <w:rPr>
          <w:rFonts w:ascii="Times New Roman" w:hAnsi="Times New Roman" w:eastAsia="Times New Roman" w:cs="Times New Roman"/>
          <w:color w:val="000000"/>
          <w:sz w:val="24"/>
          <w:szCs w:val="24"/>
          <w:rtl w:val="0"/>
        </w:rPr>
        <w:t>Introduction -------------------------------------------------------------------------------------------</w:t>
      </w:r>
      <w:r>
        <w:rPr>
          <w:rFonts w:ascii="Times New Roman" w:hAnsi="Times New Roman" w:eastAsia="Times New Roman" w:cs="Times New Roman"/>
          <w:b/>
          <w:color w:val="000000"/>
          <w:sz w:val="24"/>
          <w:szCs w:val="24"/>
          <w:rtl w:val="0"/>
        </w:rPr>
        <w:t>2</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color w:val="000000"/>
          <w:sz w:val="24"/>
          <w:szCs w:val="24"/>
          <w:rtl w:val="0"/>
        </w:rPr>
        <w:t>Test Items</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w:t>
      </w:r>
      <w:r>
        <w:rPr>
          <w:rFonts w:ascii="Times New Roman" w:hAnsi="Times New Roman" w:eastAsia="Times New Roman" w:cs="Times New Roman"/>
          <w:b/>
          <w:i/>
          <w:color w:val="000000"/>
          <w:sz w:val="24"/>
          <w:szCs w:val="24"/>
          <w:rtl w:val="0"/>
        </w:rPr>
        <w:t>2</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color w:val="000000"/>
          <w:sz w:val="24"/>
          <w:szCs w:val="24"/>
          <w:rtl w:val="0"/>
        </w:rPr>
        <w:t>Feature to be tested …………</w:t>
      </w:r>
      <w:r>
        <w:rPr>
          <w:rFonts w:ascii="Times New Roman" w:hAnsi="Times New Roman" w:eastAsia="Times New Roman" w:cs="Times New Roman"/>
          <w:sz w:val="24"/>
          <w:szCs w:val="24"/>
          <w:rtl w:val="0"/>
        </w:rPr>
        <w:t>……….</w:t>
      </w:r>
      <w:r>
        <w:rPr>
          <w:rFonts w:ascii="Times New Roman" w:hAnsi="Times New Roman" w:eastAsia="Times New Roman" w:cs="Times New Roman"/>
          <w:color w:val="000000"/>
          <w:sz w:val="24"/>
          <w:szCs w:val="24"/>
          <w:rtl w:val="0"/>
        </w:rPr>
        <w:t>……………………………………………….</w:t>
      </w:r>
      <w:r>
        <w:rPr>
          <w:rFonts w:ascii="Times New Roman" w:hAnsi="Times New Roman" w:eastAsia="Times New Roman" w:cs="Times New Roman"/>
          <w:b/>
          <w:i/>
          <w:color w:val="000000"/>
          <w:sz w:val="24"/>
          <w:szCs w:val="24"/>
          <w:rtl w:val="0"/>
        </w:rPr>
        <w:t>2</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color w:val="000000"/>
          <w:sz w:val="24"/>
          <w:szCs w:val="24"/>
          <w:rtl w:val="0"/>
        </w:rPr>
        <w:t xml:space="preserve">Feature not to be tested </w:t>
      </w:r>
      <w:r>
        <w:rPr>
          <w:rFonts w:ascii="Times New Roman" w:hAnsi="Times New Roman" w:eastAsia="Times New Roman" w:cs="Times New Roman"/>
          <w:sz w:val="24"/>
          <w:szCs w:val="24"/>
          <w:rtl w:val="0"/>
        </w:rPr>
        <w:t>……..</w:t>
      </w:r>
      <w:r>
        <w:rPr>
          <w:rFonts w:ascii="Times New Roman" w:hAnsi="Times New Roman" w:eastAsia="Times New Roman" w:cs="Times New Roman"/>
          <w:color w:val="000000"/>
          <w:sz w:val="24"/>
          <w:szCs w:val="24"/>
          <w:rtl w:val="0"/>
        </w:rPr>
        <w:t>……………………………………………………….</w:t>
      </w:r>
      <w:r>
        <w:rPr>
          <w:rFonts w:ascii="Times New Roman" w:hAnsi="Times New Roman" w:eastAsia="Times New Roman" w:cs="Times New Roman"/>
          <w:sz w:val="24"/>
          <w:szCs w:val="24"/>
          <w:rtl w:val="0"/>
        </w:rPr>
        <w:t>.</w:t>
      </w:r>
      <w:r>
        <w:rPr>
          <w:rFonts w:ascii="Times New Roman" w:hAnsi="Times New Roman" w:eastAsia="Times New Roman" w:cs="Times New Roman"/>
          <w:b/>
          <w:i/>
          <w:color w:val="000000"/>
          <w:sz w:val="24"/>
          <w:szCs w:val="24"/>
          <w:rtl w:val="0"/>
        </w:rPr>
        <w:t>2</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color w:val="000000"/>
          <w:sz w:val="24"/>
          <w:szCs w:val="24"/>
          <w:rtl w:val="0"/>
        </w:rPr>
        <w:t>Quality Objectives -----------------------------------------------------------------------------------</w:t>
      </w:r>
      <w:r>
        <w:rPr>
          <w:rFonts w:ascii="Times New Roman" w:hAnsi="Times New Roman" w:eastAsia="Times New Roman" w:cs="Times New Roman"/>
          <w:b/>
          <w:i/>
          <w:sz w:val="24"/>
          <w:szCs w:val="24"/>
          <w:rtl w:val="0"/>
        </w:rPr>
        <w:t>3</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right="810" w:hanging="360"/>
      </w:pPr>
      <w:r>
        <w:rPr>
          <w:rFonts w:ascii="Times New Roman" w:hAnsi="Times New Roman" w:eastAsia="Times New Roman" w:cs="Times New Roman"/>
          <w:color w:val="000000"/>
          <w:sz w:val="24"/>
          <w:szCs w:val="24"/>
          <w:rtl w:val="0"/>
        </w:rPr>
        <w:t xml:space="preserve">Test </w:t>
      </w:r>
      <w:r>
        <w:rPr>
          <w:rFonts w:ascii="Times New Roman" w:hAnsi="Times New Roman" w:eastAsia="Times New Roman" w:cs="Times New Roman"/>
          <w:sz w:val="24"/>
          <w:szCs w:val="24"/>
          <w:rtl w:val="0"/>
        </w:rPr>
        <w:t>Methodologies ---------------</w:t>
      </w:r>
      <w:r>
        <w:rPr>
          <w:rFonts w:ascii="Times New Roman" w:hAnsi="Times New Roman" w:eastAsia="Times New Roman" w:cs="Times New Roman"/>
          <w:rtl w:val="0"/>
        </w:rPr>
        <w:t>---------------------------------------------------------------------</w:t>
      </w:r>
      <w:r>
        <w:rPr>
          <w:rFonts w:ascii="Times New Roman" w:hAnsi="Times New Roman" w:eastAsia="Times New Roman" w:cs="Times New Roman"/>
          <w:b/>
          <w:i/>
          <w:color w:val="000000"/>
          <w:sz w:val="24"/>
          <w:szCs w:val="24"/>
          <w:rtl w:val="0"/>
        </w:rPr>
        <w:t>3</w:t>
      </w:r>
    </w:p>
    <w:p>
      <w:pPr>
        <w:pBdr>
          <w:top w:val="none" w:color="auto" w:sz="0" w:space="0"/>
          <w:left w:val="none" w:color="auto" w:sz="0" w:space="0"/>
          <w:bottom w:val="none" w:color="auto" w:sz="0" w:space="0"/>
          <w:right w:val="none" w:color="auto" w:sz="0" w:space="0"/>
          <w:between w:val="none" w:color="auto" w:sz="0" w:space="0"/>
        </w:pBdr>
        <w:tabs>
          <w:tab w:val="left" w:pos="810"/>
        </w:tabs>
        <w:spacing w:after="0" w:line="360" w:lineRule="auto"/>
        <w:ind w:left="792" w:firstLine="0"/>
        <w:rPr>
          <w:rFonts w:ascii="Times New Roman" w:hAnsi="Times New Roman" w:eastAsia="Times New Roman" w:cs="Times New Roman"/>
          <w:b/>
          <w:i/>
          <w:sz w:val="24"/>
          <w:szCs w:val="24"/>
        </w:rPr>
      </w:pPr>
      <w:r>
        <w:rPr>
          <w:rFonts w:ascii="Times New Roman" w:hAnsi="Times New Roman" w:eastAsia="Times New Roman" w:cs="Times New Roman"/>
          <w:sz w:val="24"/>
          <w:szCs w:val="24"/>
          <w:rtl w:val="0"/>
        </w:rPr>
        <w:t xml:space="preserve">4.1 Testing level </w:t>
      </w:r>
      <w:r>
        <w:rPr>
          <w:rFonts w:ascii="Times New Roman" w:hAnsi="Times New Roman" w:eastAsia="Times New Roman" w:cs="Times New Roman"/>
          <w:b/>
          <w:i/>
          <w:sz w:val="24"/>
          <w:szCs w:val="24"/>
          <w:rtl w:val="0"/>
        </w:rPr>
        <w:t xml:space="preserve"> </w:t>
      </w:r>
      <w:r>
        <w:rPr>
          <w:rFonts w:ascii="Times New Roman" w:hAnsi="Times New Roman" w:eastAsia="Times New Roman" w:cs="Times New Roman"/>
          <w:rtl w:val="0"/>
        </w:rPr>
        <w:t>-------------------------------------------------------------------------------------</w:t>
      </w:r>
      <w:r>
        <w:rPr>
          <w:rFonts w:ascii="Times New Roman" w:hAnsi="Times New Roman" w:eastAsia="Times New Roman" w:cs="Times New Roman"/>
          <w:b/>
          <w:i/>
          <w:sz w:val="24"/>
          <w:szCs w:val="24"/>
          <w:rtl w:val="0"/>
        </w:rPr>
        <w:t>3</w:t>
      </w:r>
    </w:p>
    <w:p>
      <w:pPr>
        <w:pBdr>
          <w:top w:val="none" w:color="auto" w:sz="0" w:space="0"/>
          <w:left w:val="none" w:color="auto" w:sz="0" w:space="0"/>
          <w:bottom w:val="none" w:color="auto" w:sz="0" w:space="0"/>
          <w:right w:val="none" w:color="auto" w:sz="0" w:space="0"/>
          <w:between w:val="none" w:color="auto" w:sz="0" w:space="0"/>
        </w:pBdr>
        <w:tabs>
          <w:tab w:val="left" w:pos="810"/>
        </w:tabs>
        <w:spacing w:after="0" w:line="360" w:lineRule="auto"/>
        <w:ind w:left="792" w:firstLine="0"/>
        <w:rPr>
          <w:rFonts w:ascii="Times New Roman" w:hAnsi="Times New Roman" w:eastAsia="Times New Roman" w:cs="Times New Roman"/>
          <w:b/>
          <w:i/>
          <w:sz w:val="24"/>
          <w:szCs w:val="24"/>
        </w:rPr>
      </w:pPr>
      <w:r>
        <w:rPr>
          <w:rFonts w:ascii="Times New Roman" w:hAnsi="Times New Roman" w:eastAsia="Times New Roman" w:cs="Times New Roman"/>
          <w:sz w:val="24"/>
          <w:szCs w:val="24"/>
          <w:rtl w:val="0"/>
        </w:rPr>
        <w:t xml:space="preserve">4.2 Test Strategy  </w:t>
      </w:r>
      <w:r>
        <w:rPr>
          <w:rFonts w:ascii="Times New Roman" w:hAnsi="Times New Roman" w:eastAsia="Times New Roman" w:cs="Times New Roman"/>
          <w:rtl w:val="0"/>
        </w:rPr>
        <w:t>------------------------------------------------------------------------------------</w:t>
      </w:r>
      <w:r>
        <w:rPr>
          <w:rFonts w:ascii="Times New Roman" w:hAnsi="Times New Roman" w:eastAsia="Times New Roman" w:cs="Times New Roman"/>
          <w:b/>
          <w:i/>
          <w:sz w:val="24"/>
          <w:szCs w:val="24"/>
          <w:rtl w:val="0"/>
        </w:rPr>
        <w:t>4</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color w:val="000000"/>
          <w:sz w:val="24"/>
          <w:szCs w:val="24"/>
          <w:rtl w:val="0"/>
        </w:rPr>
        <w:t>Roles and Responsibilities -------------------------------------------------------------------------</w:t>
      </w:r>
      <w:r>
        <w:rPr>
          <w:rFonts w:ascii="Times New Roman" w:hAnsi="Times New Roman" w:eastAsia="Times New Roman" w:cs="Times New Roman"/>
          <w:b/>
          <w:i/>
          <w:sz w:val="24"/>
          <w:szCs w:val="24"/>
          <w:rtl w:val="0"/>
        </w:rPr>
        <w:t>5</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color w:val="000000"/>
          <w:sz w:val="24"/>
          <w:szCs w:val="24"/>
          <w:rtl w:val="0"/>
        </w:rPr>
        <w:t>Entry and Exit Criteria -------------------------------------------------------------------------------</w:t>
      </w:r>
      <w:r>
        <w:rPr>
          <w:rFonts w:ascii="Times New Roman" w:hAnsi="Times New Roman" w:eastAsia="Times New Roman" w:cs="Times New Roman"/>
          <w:b/>
          <w:i/>
          <w:sz w:val="24"/>
          <w:szCs w:val="24"/>
          <w:rtl w:val="0"/>
        </w:rPr>
        <w:t>6</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color w:val="000000"/>
          <w:sz w:val="24"/>
          <w:szCs w:val="24"/>
          <w:rtl w:val="0"/>
        </w:rPr>
        <w:t xml:space="preserve">Entry Criteria </w:t>
      </w:r>
      <w:r>
        <w:rPr>
          <w:rFonts w:ascii="Times New Roman" w:hAnsi="Times New Roman" w:eastAsia="Times New Roman" w:cs="Times New Roman"/>
          <w:sz w:val="24"/>
          <w:szCs w:val="24"/>
          <w:rtl w:val="0"/>
        </w:rPr>
        <w:t>…….</w:t>
      </w:r>
      <w:r>
        <w:rPr>
          <w:rFonts w:ascii="Times New Roman" w:hAnsi="Times New Roman" w:eastAsia="Times New Roman" w:cs="Times New Roman"/>
          <w:color w:val="000000"/>
          <w:sz w:val="24"/>
          <w:szCs w:val="24"/>
          <w:rtl w:val="0"/>
        </w:rPr>
        <w:t>………………………………………………………………..</w:t>
      </w:r>
      <w:r>
        <w:rPr>
          <w:rFonts w:ascii="Times New Roman" w:hAnsi="Times New Roman" w:eastAsia="Times New Roman" w:cs="Times New Roman"/>
          <w:b/>
          <w:i/>
          <w:sz w:val="24"/>
          <w:szCs w:val="24"/>
          <w:rtl w:val="0"/>
        </w:rPr>
        <w:t>6</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color w:val="000000"/>
          <w:sz w:val="24"/>
          <w:szCs w:val="24"/>
          <w:rtl w:val="0"/>
        </w:rPr>
        <w:t>Exit Criteria …………………………………………………………………….…</w:t>
      </w:r>
      <w:r>
        <w:rPr>
          <w:rFonts w:ascii="Times New Roman" w:hAnsi="Times New Roman" w:eastAsia="Times New Roman" w:cs="Times New Roman"/>
          <w:rtl w:val="0"/>
        </w:rPr>
        <w:t xml:space="preserve"> </w:t>
      </w:r>
      <w:r>
        <w:rPr>
          <w:rFonts w:ascii="Times New Roman" w:hAnsi="Times New Roman" w:eastAsia="Times New Roman" w:cs="Times New Roman"/>
          <w:b/>
          <w:i/>
          <w:sz w:val="24"/>
          <w:szCs w:val="24"/>
          <w:rtl w:val="0"/>
        </w:rPr>
        <w:t>6</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bookmarkStart w:id="0" w:name="_heading=h.gjdgxs" w:colFirst="0" w:colLast="0"/>
      <w:bookmarkEnd w:id="0"/>
      <w:r>
        <w:rPr>
          <w:rFonts w:ascii="Times New Roman" w:hAnsi="Times New Roman" w:eastAsia="Times New Roman" w:cs="Times New Roman"/>
          <w:color w:val="000000"/>
          <w:sz w:val="24"/>
          <w:szCs w:val="24"/>
          <w:rtl w:val="0"/>
        </w:rPr>
        <w:t>Suspension Criteria and Resumption Requirement -----------------------------------------</w:t>
      </w:r>
      <w:r>
        <w:rPr>
          <w:rFonts w:ascii="Times New Roman" w:hAnsi="Times New Roman" w:eastAsia="Times New Roman" w:cs="Times New Roman"/>
          <w:b/>
          <w:i/>
          <w:sz w:val="24"/>
          <w:szCs w:val="24"/>
          <w:rtl w:val="0"/>
        </w:rPr>
        <w:t>6</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color w:val="000000"/>
          <w:sz w:val="24"/>
          <w:szCs w:val="24"/>
          <w:rtl w:val="0"/>
        </w:rPr>
        <w:t>Resource and Environment Needs</w:t>
      </w:r>
      <w:r>
        <w:rPr>
          <w:rFonts w:ascii="Times New Roman" w:hAnsi="Times New Roman" w:eastAsia="Times New Roman" w:cs="Times New Roman"/>
          <w:color w:val="000000"/>
          <w:rtl w:val="0"/>
        </w:rPr>
        <w:t xml:space="preserve"> -------------------------------------------------------------------</w:t>
      </w:r>
      <w:r>
        <w:rPr>
          <w:rFonts w:ascii="Times New Roman" w:hAnsi="Times New Roman" w:eastAsia="Times New Roman" w:cs="Times New Roman"/>
          <w:b/>
          <w:i/>
          <w:rtl w:val="0"/>
        </w:rPr>
        <w:t>7</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sz w:val="24"/>
          <w:szCs w:val="24"/>
          <w:rtl w:val="0"/>
        </w:rPr>
        <w:t>Resources ………………………………………………....…………..…………..</w:t>
      </w:r>
      <w:r>
        <w:rPr>
          <w:rFonts w:ascii="Times New Roman" w:hAnsi="Times New Roman" w:eastAsia="Times New Roman" w:cs="Times New Roman"/>
          <w:b/>
          <w:i/>
          <w:rtl w:val="0"/>
        </w:rPr>
        <w:t>7</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color w:val="000000"/>
          <w:sz w:val="24"/>
          <w:szCs w:val="24"/>
          <w:rtl w:val="0"/>
        </w:rPr>
        <w:t>Testing Tools ………………………………………………………………………</w:t>
      </w:r>
      <w:r>
        <w:rPr>
          <w:rFonts w:ascii="Times New Roman" w:hAnsi="Times New Roman" w:eastAsia="Times New Roman" w:cs="Times New Roman"/>
          <w:b/>
          <w:i/>
          <w:rtl w:val="0"/>
        </w:rPr>
        <w:t>7</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color w:val="000000"/>
          <w:sz w:val="24"/>
          <w:szCs w:val="24"/>
          <w:rtl w:val="0"/>
        </w:rPr>
        <w:t>Configuration Management …………………………………………… …………</w:t>
      </w:r>
      <w:r>
        <w:rPr>
          <w:rFonts w:ascii="Times New Roman" w:hAnsi="Times New Roman" w:eastAsia="Times New Roman" w:cs="Times New Roman"/>
          <w:b/>
          <w:i/>
          <w:rtl w:val="0"/>
        </w:rPr>
        <w:t>7</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92" w:hanging="432"/>
        <w:rPr>
          <w:color w:val="000000"/>
          <w:sz w:val="24"/>
          <w:szCs w:val="24"/>
        </w:rPr>
      </w:pPr>
      <w:r>
        <w:rPr>
          <w:rFonts w:ascii="Times New Roman" w:hAnsi="Times New Roman" w:eastAsia="Times New Roman" w:cs="Times New Roman"/>
          <w:color w:val="000000"/>
          <w:sz w:val="24"/>
          <w:szCs w:val="24"/>
          <w:rtl w:val="0"/>
        </w:rPr>
        <w:t>Test Environment</w:t>
      </w:r>
      <w:r>
        <w:rPr>
          <w:rFonts w:ascii="Times New Roman" w:hAnsi="Times New Roman" w:eastAsia="Times New Roman" w:cs="Times New Roman"/>
          <w:sz w:val="24"/>
          <w:szCs w:val="24"/>
          <w:rtl w:val="0"/>
        </w:rPr>
        <w:t>.</w:t>
      </w:r>
      <w:r>
        <w:rPr>
          <w:rFonts w:ascii="Times New Roman" w:hAnsi="Times New Roman" w:eastAsia="Times New Roman" w:cs="Times New Roman"/>
          <w:color w:val="000000"/>
          <w:sz w:val="24"/>
          <w:szCs w:val="24"/>
          <w:rtl w:val="0"/>
        </w:rPr>
        <w:t>…………………………………………………………………</w:t>
      </w:r>
      <w:r>
        <w:rPr>
          <w:rFonts w:ascii="Times New Roman" w:hAnsi="Times New Roman" w:eastAsia="Times New Roman" w:cs="Times New Roman"/>
          <w:b/>
          <w:i/>
          <w:rtl w:val="0"/>
        </w:rPr>
        <w:t>7</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color w:val="000000"/>
          <w:sz w:val="24"/>
          <w:szCs w:val="24"/>
          <w:rtl w:val="0"/>
        </w:rPr>
        <w:t>Test schedule -----------------------------------------------------------------------------------------</w:t>
      </w:r>
      <w:r>
        <w:rPr>
          <w:rFonts w:ascii="Times New Roman" w:hAnsi="Times New Roman" w:eastAsia="Times New Roman" w:cs="Times New Roman"/>
          <w:b/>
          <w:i/>
          <w:sz w:val="24"/>
          <w:szCs w:val="24"/>
          <w:rtl w:val="0"/>
        </w:rPr>
        <w:t>7</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sz w:val="24"/>
          <w:szCs w:val="24"/>
          <w:rtl w:val="0"/>
        </w:rPr>
        <w:t>Deliveries  …………………………………………………………………………….……………..</w:t>
      </w:r>
      <w:r>
        <w:rPr>
          <w:rFonts w:ascii="Times New Roman" w:hAnsi="Times New Roman" w:eastAsia="Times New Roman" w:cs="Times New Roman"/>
          <w:b/>
          <w:i/>
          <w:sz w:val="24"/>
          <w:szCs w:val="24"/>
          <w:rtl w:val="0"/>
        </w:rPr>
        <w:t>8</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sz w:val="24"/>
          <w:szCs w:val="24"/>
          <w:highlight w:val="white"/>
          <w:rtl w:val="0"/>
        </w:rPr>
        <w:t>Risk &amp; Assumptions</w:t>
      </w:r>
      <w:r>
        <w:rPr>
          <w:rFonts w:ascii="Times New Roman" w:hAnsi="Times New Roman" w:eastAsia="Times New Roman" w:cs="Times New Roman"/>
          <w:color w:val="222222"/>
          <w:highlight w:val="white"/>
          <w:rtl w:val="0"/>
        </w:rPr>
        <w:t xml:space="preserve"> </w:t>
      </w:r>
      <w:r>
        <w:rPr>
          <w:rFonts w:ascii="Times New Roman" w:hAnsi="Times New Roman" w:eastAsia="Times New Roman" w:cs="Times New Roman"/>
          <w:sz w:val="24"/>
          <w:szCs w:val="24"/>
          <w:rtl w:val="0"/>
        </w:rPr>
        <w:t>…………………………………………………………………….</w:t>
      </w:r>
      <w:r>
        <w:rPr>
          <w:rFonts w:ascii="Times New Roman" w:hAnsi="Times New Roman" w:eastAsia="Times New Roman" w:cs="Times New Roman"/>
          <w:b/>
          <w:i/>
          <w:sz w:val="24"/>
          <w:szCs w:val="24"/>
          <w:rtl w:val="0"/>
        </w:rPr>
        <w:t>9</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60" w:hanging="360"/>
        <w:rPr>
          <w:color w:val="000000"/>
          <w:sz w:val="24"/>
          <w:szCs w:val="24"/>
        </w:rPr>
      </w:pPr>
      <w:r>
        <w:rPr>
          <w:rFonts w:ascii="Times New Roman" w:hAnsi="Times New Roman" w:eastAsia="Times New Roman" w:cs="Times New Roman"/>
          <w:color w:val="000000"/>
          <w:sz w:val="24"/>
          <w:szCs w:val="24"/>
          <w:rtl w:val="0"/>
        </w:rPr>
        <w:t>Terms/Acronyms -------------------------------------------------------------------------------------</w:t>
      </w:r>
      <w:r>
        <w:rPr>
          <w:rFonts w:ascii="Times New Roman" w:hAnsi="Times New Roman" w:eastAsia="Times New Roman" w:cs="Times New Roman"/>
          <w:b/>
          <w:i/>
          <w:sz w:val="24"/>
          <w:szCs w:val="24"/>
          <w:rtl w:val="0"/>
        </w:rPr>
        <w:t>9</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ind w:left="360" w:hanging="360"/>
        <w:rPr>
          <w:color w:val="000000"/>
          <w:sz w:val="24"/>
          <w:szCs w:val="24"/>
        </w:rPr>
      </w:pPr>
      <w:r>
        <w:rPr>
          <w:rFonts w:ascii="Times New Roman" w:hAnsi="Times New Roman" w:eastAsia="Times New Roman" w:cs="Times New Roman"/>
          <w:color w:val="000000"/>
          <w:sz w:val="24"/>
          <w:szCs w:val="24"/>
          <w:rtl w:val="0"/>
        </w:rPr>
        <w:t>Approvals --------------------------------------------------------------------------------------------</w:t>
      </w:r>
      <w:r>
        <w:rPr>
          <w:rFonts w:ascii="Times New Roman" w:hAnsi="Times New Roman" w:eastAsia="Times New Roman" w:cs="Times New Roman"/>
          <w:sz w:val="24"/>
          <w:szCs w:val="24"/>
          <w:rtl w:val="0"/>
        </w:rPr>
        <w:t>--</w:t>
      </w:r>
      <w:r>
        <w:rPr>
          <w:rFonts w:ascii="Times New Roman" w:hAnsi="Times New Roman" w:eastAsia="Times New Roman" w:cs="Times New Roman"/>
          <w:b/>
          <w:i/>
          <w:sz w:val="24"/>
          <w:szCs w:val="24"/>
          <w:rtl w:val="0"/>
        </w:rPr>
        <w:t>9</w:t>
      </w:r>
    </w:p>
    <w:p>
      <w:pPr>
        <w:pBdr>
          <w:top w:val="none" w:color="auto" w:sz="0" w:space="0"/>
          <w:left w:val="none" w:color="auto" w:sz="0" w:space="0"/>
          <w:bottom w:val="none" w:color="auto" w:sz="0" w:space="0"/>
          <w:right w:val="none" w:color="auto" w:sz="0" w:space="0"/>
          <w:between w:val="none" w:color="auto" w:sz="0" w:space="0"/>
        </w:pBdr>
        <w:spacing w:line="360" w:lineRule="auto"/>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left="0" w:firstLine="0"/>
        <w:rPr>
          <w:rFonts w:ascii="Times New Roman" w:hAnsi="Times New Roman" w:eastAsia="Times New Roman" w:cs="Times New Roman"/>
          <w:sz w:val="24"/>
          <w:szCs w:val="24"/>
        </w:rPr>
      </w:pPr>
    </w:p>
    <w:p>
      <w:pPr>
        <w:pStyle w:val="3"/>
        <w:numPr>
          <w:ilvl w:val="0"/>
          <w:numId w:val="2"/>
        </w:numPr>
        <w:spacing w:after="240" w:line="240" w:lineRule="auto"/>
        <w:ind w:left="630" w:hanging="360"/>
        <w:rPr>
          <w:rFonts w:ascii="Times New Roman" w:hAnsi="Times New Roman" w:eastAsia="Times New Roman" w:cs="Times New Roman"/>
        </w:rPr>
      </w:pPr>
      <w:r>
        <w:rPr>
          <w:rFonts w:ascii="Times New Roman" w:hAnsi="Times New Roman" w:eastAsia="Times New Roman" w:cs="Times New Roman"/>
          <w:b/>
          <w:rtl w:val="0"/>
        </w:rPr>
        <w:t>Introduction</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Test Plan has been created to facilitate communication within the team members. This document describes approaches and methodologies that will apply to do the various types of testing on the</w:t>
      </w:r>
      <w:r>
        <w:rPr>
          <w:rFonts w:ascii="Times New Roman" w:hAnsi="Times New Roman" w:eastAsia="Times New Roman" w:cs="Times New Roman"/>
          <w:sz w:val="23"/>
          <w:szCs w:val="23"/>
          <w:rtl w:val="0"/>
        </w:rPr>
        <w:t xml:space="preserve"> </w:t>
      </w:r>
      <w:r>
        <w:fldChar w:fldCharType="begin"/>
      </w:r>
      <w:r>
        <w:instrText xml:space="preserve"> HYPERLINK "https://play.google.com/store/apps/details?id=com.ajkerdeal.app.android&amp;hl=en" \h </w:instrText>
      </w:r>
      <w:r>
        <w:fldChar w:fldCharType="separate"/>
      </w:r>
      <w:r>
        <w:rPr>
          <w:rFonts w:ascii="Times New Roman" w:hAnsi="Times New Roman" w:eastAsia="Times New Roman" w:cs="Times New Roman"/>
          <w:color w:val="1155CC"/>
          <w:sz w:val="23"/>
          <w:szCs w:val="23"/>
          <w:highlight w:val="yellow"/>
          <w:u w:val="single"/>
          <w:rtl w:val="0"/>
        </w:rPr>
        <w:t>https://play.google.com/store/apps/details?id=com.ajkerdeal.app.android&amp;hl=en</w:t>
      </w:r>
      <w:r>
        <w:rPr>
          <w:rFonts w:ascii="Times New Roman" w:hAnsi="Times New Roman" w:eastAsia="Times New Roman" w:cs="Times New Roman"/>
          <w:color w:val="1155CC"/>
          <w:sz w:val="23"/>
          <w:szCs w:val="23"/>
          <w:highlight w:val="yellow"/>
          <w:u w:val="single"/>
          <w:rtl w:val="0"/>
        </w:rPr>
        <w:fldChar w:fldCharType="end"/>
      </w:r>
      <w:r>
        <w:rPr>
          <w:rFonts w:ascii="Times New Roman" w:hAnsi="Times New Roman" w:eastAsia="Times New Roman" w:cs="Times New Roman"/>
          <w:rtl w:val="0"/>
        </w:rPr>
        <w:t xml:space="preserve"> for android </w:t>
      </w:r>
      <w:r>
        <w:rPr>
          <w:rFonts w:ascii="Times New Roman" w:hAnsi="Times New Roman" w:eastAsia="Times New Roman" w:cs="Times New Roman"/>
          <w:sz w:val="24"/>
          <w:szCs w:val="24"/>
          <w:rtl w:val="0"/>
        </w:rPr>
        <w:t>part. It includes the objectives, scope, test responsibilities, entry and exit criteria, schedule major milestones, approaches, risk, and acronyms. This document has clearly identified what the test deliverables will be, and what is deemed in and out of scope.</w:t>
      </w:r>
    </w:p>
    <w:p>
      <w:pPr>
        <w:spacing w:after="240" w:line="240" w:lineRule="auto"/>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Used Framework : Not mentioned</w:t>
      </w:r>
    </w:p>
    <w:p>
      <w:pPr>
        <w:spacing w:after="240" w:line="240" w:lineRule="auto"/>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 xml:space="preserve">Website URL :  </w:t>
      </w:r>
      <w:r>
        <w:fldChar w:fldCharType="begin"/>
      </w:r>
      <w:r>
        <w:instrText xml:space="preserve"> HYPERLINK "https://ajkerdeal.com" \h </w:instrText>
      </w:r>
      <w:r>
        <w:fldChar w:fldCharType="separate"/>
      </w:r>
      <w:r>
        <w:rPr>
          <w:rFonts w:ascii="Times New Roman" w:hAnsi="Times New Roman" w:eastAsia="Times New Roman" w:cs="Times New Roman"/>
          <w:b/>
          <w:i/>
          <w:color w:val="1155CC"/>
          <w:sz w:val="24"/>
          <w:szCs w:val="24"/>
          <w:u w:val="single"/>
          <w:rtl w:val="0"/>
        </w:rPr>
        <w:t>https://ajkerdeal.com</w:t>
      </w:r>
      <w:r>
        <w:rPr>
          <w:rFonts w:ascii="Times New Roman" w:hAnsi="Times New Roman" w:eastAsia="Times New Roman" w:cs="Times New Roman"/>
          <w:b/>
          <w:i/>
          <w:color w:val="1155CC"/>
          <w:sz w:val="24"/>
          <w:szCs w:val="24"/>
          <w:u w:val="single"/>
          <w:rtl w:val="0"/>
        </w:rPr>
        <w:fldChar w:fldCharType="end"/>
      </w:r>
    </w:p>
    <w:p>
      <w:pPr>
        <w:pStyle w:val="3"/>
        <w:numPr>
          <w:ilvl w:val="0"/>
          <w:numId w:val="2"/>
        </w:numPr>
        <w:ind w:left="630" w:hanging="360"/>
        <w:rPr>
          <w:rFonts w:ascii="Times New Roman" w:hAnsi="Times New Roman" w:eastAsia="Times New Roman" w:cs="Times New Roman"/>
        </w:rPr>
      </w:pPr>
      <w:r>
        <w:rPr>
          <w:rFonts w:ascii="Times New Roman" w:hAnsi="Times New Roman" w:eastAsia="Times New Roman" w:cs="Times New Roman"/>
          <w:b/>
          <w:rtl w:val="0"/>
        </w:rPr>
        <w:t xml:space="preserve">Test Items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Feature to be tested.</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sz w:val="26"/>
          <w:szCs w:val="26"/>
          <w:rtl w:val="0"/>
        </w:rPr>
        <w:t xml:space="preserve">Men's Shopping (Filter, </w:t>
      </w:r>
      <w:r>
        <w:rPr>
          <w:rFonts w:ascii="Times New Roman" w:hAnsi="Times New Roman" w:eastAsia="Times New Roman" w:cs="Times New Roman"/>
          <w:color w:val="222222"/>
          <w:sz w:val="24"/>
          <w:szCs w:val="24"/>
          <w:rtl w:val="0"/>
        </w:rPr>
        <w:t>Sub Category, Price, Discount</w:t>
      </w:r>
      <w:r>
        <w:rPr>
          <w:rFonts w:ascii="Times New Roman" w:hAnsi="Times New Roman" w:eastAsia="Times New Roman" w:cs="Times New Roman"/>
          <w:sz w:val="26"/>
          <w:szCs w:val="26"/>
          <w:rtl w:val="0"/>
        </w:rPr>
        <w:t>)</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sz w:val="24"/>
          <w:szCs w:val="24"/>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Ability to sort by price, popular and newest.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Ability to filter by top rated, Sale, Express Shipping, price, color, brands.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Should have “Show more/ Show less” </w:t>
      </w:r>
      <w:r>
        <w:rPr>
          <w:rFonts w:ascii="Times New Roman" w:hAnsi="Times New Roman" w:eastAsia="Times New Roman" w:cs="Times New Roman"/>
          <w:sz w:val="24"/>
          <w:szCs w:val="24"/>
          <w:rtl w:val="0"/>
        </w:rPr>
        <w:t>features</w:t>
      </w:r>
      <w:r>
        <w:rPr>
          <w:rFonts w:ascii="Times New Roman" w:hAnsi="Times New Roman" w:eastAsia="Times New Roman" w:cs="Times New Roman"/>
          <w:color w:val="000000"/>
          <w:sz w:val="24"/>
          <w:szCs w:val="24"/>
          <w:rtl w:val="0"/>
        </w:rPr>
        <w:t xml:space="preserve"> for color and brand.</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Should have more options for the products</w:t>
      </w:r>
      <w:r>
        <w:rPr>
          <w:rFonts w:ascii="Times New Roman" w:hAnsi="Times New Roman" w:eastAsia="Times New Roman" w:cs="Times New Roman"/>
          <w:sz w:val="24"/>
          <w:szCs w:val="24"/>
          <w:rtl w:val="0"/>
        </w:rPr>
        <w: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Able to click on products</w:t>
      </w:r>
      <w:r>
        <w:rPr>
          <w:rFonts w:ascii="Times New Roman" w:hAnsi="Times New Roman" w:eastAsia="Times New Roman" w:cs="Times New Roman"/>
          <w:color w:val="000000"/>
          <w:sz w:val="24"/>
          <w:szCs w:val="24"/>
          <w:rtl w:val="0"/>
        </w:rPr>
        <w: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Should show a clickable cart sign on the product view.</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Should </w:t>
      </w:r>
      <w:r>
        <w:rPr>
          <w:rFonts w:ascii="Times New Roman" w:hAnsi="Times New Roman" w:eastAsia="Times New Roman" w:cs="Times New Roman"/>
          <w:sz w:val="24"/>
          <w:szCs w:val="24"/>
          <w:rtl w:val="0"/>
        </w:rPr>
        <w:t>have a slide</w:t>
      </w:r>
      <w:r>
        <w:rPr>
          <w:rFonts w:ascii="Times New Roman" w:hAnsi="Times New Roman" w:eastAsia="Times New Roman" w:cs="Times New Roman"/>
          <w:color w:val="000000"/>
          <w:sz w:val="24"/>
          <w:szCs w:val="24"/>
          <w:rtl w:val="0"/>
        </w:rPr>
        <w:t xml:space="preserve"> page number.</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Should show price on each and every products</w:t>
      </w:r>
    </w:p>
    <w:p>
      <w:pPr>
        <w:numPr>
          <w:ilvl w:val="0"/>
          <w:numId w:val="4"/>
        </w:numPr>
        <w:spacing w:after="0"/>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Should be able to show an express shipping logo for a specific product.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44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Feature not to be tested.</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Header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Search</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Footer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Navigation.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Curt</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Light Green Banner.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216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Floating “Help”</w:t>
      </w:r>
    </w:p>
    <w:p>
      <w:pPr>
        <w:pBdr>
          <w:top w:val="none" w:color="auto" w:sz="0" w:space="0"/>
          <w:left w:val="none" w:color="auto" w:sz="0" w:space="0"/>
          <w:bottom w:val="none" w:color="auto" w:sz="0" w:space="0"/>
          <w:right w:val="none" w:color="auto" w:sz="0" w:space="0"/>
          <w:between w:val="none" w:color="auto" w:sz="0" w:space="0"/>
        </w:pBdr>
        <w:ind w:left="2160" w:firstLine="0"/>
        <w:rPr>
          <w:rFonts w:ascii="Times New Roman" w:hAnsi="Times New Roman" w:eastAsia="Times New Roman" w:cs="Times New Roman"/>
          <w:color w:val="000000"/>
          <w:sz w:val="24"/>
          <w:szCs w:val="24"/>
        </w:rPr>
      </w:pPr>
    </w:p>
    <w:p>
      <w:pPr>
        <w:pStyle w:val="3"/>
        <w:numPr>
          <w:ilvl w:val="0"/>
          <w:numId w:val="2"/>
        </w:numPr>
        <w:ind w:left="630" w:hanging="360"/>
        <w:rPr>
          <w:rFonts w:ascii="Times New Roman" w:hAnsi="Times New Roman" w:eastAsia="Times New Roman" w:cs="Times New Roman"/>
        </w:rPr>
      </w:pPr>
      <w:r>
        <w:rPr>
          <w:rFonts w:ascii="Times New Roman" w:hAnsi="Times New Roman" w:eastAsia="Times New Roman" w:cs="Times New Roman"/>
          <w:b/>
          <w:rtl w:val="0"/>
        </w:rPr>
        <w:t>Quality Objective:</w:t>
      </w:r>
    </w:p>
    <w:p>
      <w:pPr>
        <w:shd w:val="clear" w:fill="FFFFFF"/>
        <w:spacing w:before="280" w:after="280" w:line="240" w:lineRule="auto"/>
        <w:rPr>
          <w:rFonts w:ascii="Times New Roman" w:hAnsi="Times New Roman" w:eastAsia="Times New Roman" w:cs="Times New Roman"/>
          <w:color w:val="222222"/>
        </w:rPr>
      </w:pPr>
      <w:r>
        <w:rPr>
          <w:rFonts w:ascii="Times New Roman" w:hAnsi="Times New Roman" w:eastAsia="Times New Roman" w:cs="Times New Roman"/>
          <w:color w:val="222222"/>
          <w:rtl w:val="0"/>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pPr>
        <w:pStyle w:val="3"/>
        <w:numPr>
          <w:ilvl w:val="0"/>
          <w:numId w:val="2"/>
        </w:numPr>
        <w:ind w:left="630" w:hanging="360"/>
        <w:rPr>
          <w:rFonts w:ascii="Times New Roman" w:hAnsi="Times New Roman" w:eastAsia="Times New Roman" w:cs="Times New Roman"/>
        </w:rPr>
      </w:pPr>
      <w:r>
        <w:rPr>
          <w:rFonts w:ascii="Times New Roman" w:hAnsi="Times New Roman" w:eastAsia="Times New Roman" w:cs="Times New Roman"/>
          <w:b/>
          <w:rtl w:val="0"/>
        </w:rPr>
        <w:t xml:space="preserve">Test </w:t>
      </w:r>
      <w:r>
        <w:rPr>
          <w:rFonts w:ascii="Times New Roman" w:hAnsi="Times New Roman" w:eastAsia="Times New Roman" w:cs="Times New Roman"/>
          <w:b/>
          <w:sz w:val="24"/>
          <w:szCs w:val="24"/>
          <w:rtl w:val="0"/>
        </w:rPr>
        <w:t xml:space="preserve">Methodologies </w:t>
      </w:r>
      <w:r>
        <w:rPr>
          <w:rFonts w:ascii="Times New Roman" w:hAnsi="Times New Roman" w:eastAsia="Times New Roman" w:cs="Times New Roman"/>
          <w:b/>
          <w:rtl w:val="0"/>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pPr>
        <w:rPr>
          <w:rFonts w:ascii="Times New Roman" w:hAnsi="Times New Roman" w:eastAsia="Times New Roman" w:cs="Times New Roman"/>
          <w:b/>
          <w:i/>
        </w:rPr>
      </w:pPr>
      <w:r>
        <w:rPr>
          <w:rFonts w:ascii="Times New Roman" w:hAnsi="Times New Roman" w:eastAsia="Times New Roman" w:cs="Times New Roman"/>
          <w:rtl w:val="0"/>
        </w:rPr>
        <w:t xml:space="preserve"> i.</w:t>
      </w:r>
      <w:r>
        <w:rPr>
          <w:rFonts w:ascii="Times New Roman" w:hAnsi="Times New Roman" w:eastAsia="Times New Roman" w:cs="Times New Roman"/>
          <w:b/>
          <w:i/>
          <w:rtl w:val="0"/>
        </w:rPr>
        <w:t xml:space="preserve"> Test Levels :</w:t>
      </w:r>
    </w:p>
    <w:p>
      <w:pPr>
        <w:pBdr>
          <w:top w:val="none" w:color="auto" w:sz="0" w:space="0"/>
          <w:left w:val="none" w:color="auto" w:sz="0" w:space="0"/>
          <w:bottom w:val="none" w:color="auto" w:sz="0" w:space="0"/>
          <w:right w:val="none" w:color="auto" w:sz="0" w:space="0"/>
          <w:between w:val="none" w:color="auto" w:sz="0" w:space="0"/>
        </w:pBdr>
        <w:spacing w:after="0"/>
        <w:ind w:left="1440" w:hanging="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In Scope:</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89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Functional Testing ( </w:t>
      </w:r>
      <w:r>
        <w:rPr>
          <w:rFonts w:ascii="Times New Roman" w:hAnsi="Times New Roman" w:eastAsia="Times New Roman" w:cs="Times New Roman"/>
          <w:sz w:val="24"/>
          <w:szCs w:val="24"/>
          <w:rtl w:val="0"/>
        </w:rPr>
        <w:t>a Black-box type testing geared to the functional requirements of this application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89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Integration Testing ( </w:t>
      </w:r>
      <w:r>
        <w:rPr>
          <w:rFonts w:ascii="Times New Roman" w:hAnsi="Times New Roman" w:eastAsia="Times New Roman" w:cs="Times New Roman"/>
          <w:sz w:val="24"/>
          <w:szCs w:val="24"/>
          <w:rtl w:val="0"/>
        </w:rPr>
        <w:t>to verify the combined functionality after integration</w:t>
      </w:r>
      <w:r>
        <w:rPr>
          <w:rFonts w:ascii="Times New Roman" w:hAnsi="Times New Roman" w:eastAsia="Times New Roman" w:cs="Times New Roman"/>
          <w:color w:val="000000"/>
          <w:sz w:val="24"/>
          <w:szCs w:val="24"/>
          <w:rtl w:val="0"/>
        </w:rPr>
        <w:t xml:space="preserv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89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Performance Testing ( </w:t>
      </w:r>
      <w:r>
        <w:rPr>
          <w:rFonts w:ascii="Times New Roman" w:hAnsi="Times New Roman" w:eastAsia="Times New Roman" w:cs="Times New Roman"/>
          <w:sz w:val="24"/>
          <w:szCs w:val="24"/>
          <w:rtl w:val="0"/>
        </w:rPr>
        <w:t>check whether the system meets the performance requirements</w:t>
      </w:r>
      <w:r>
        <w:rPr>
          <w:rFonts w:ascii="Times New Roman" w:hAnsi="Times New Roman" w:eastAsia="Times New Roman" w:cs="Times New Roman"/>
          <w:color w:val="000000"/>
          <w:sz w:val="24"/>
          <w:szCs w:val="24"/>
          <w:rtl w:val="0"/>
        </w:rPr>
        <w:t xml:space="preserv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89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Cross-browser Testing ( </w:t>
      </w:r>
      <w:r>
        <w:rPr>
          <w:rFonts w:ascii="Times New Roman" w:hAnsi="Times New Roman" w:eastAsia="Times New Roman" w:cs="Times New Roman"/>
          <w:sz w:val="24"/>
          <w:szCs w:val="24"/>
          <w:rtl w:val="0"/>
        </w:rPr>
        <w:t xml:space="preserve">check whether the system is supported in every browser </w:t>
      </w:r>
      <w:r>
        <w:rPr>
          <w:rFonts w:ascii="Times New Roman" w:hAnsi="Times New Roman" w:eastAsia="Times New Roman" w:cs="Times New Roman"/>
          <w:color w:val="000000"/>
          <w:sz w:val="24"/>
          <w:szCs w:val="24"/>
          <w:rtl w:val="0"/>
        </w:rPr>
        <w:t>)</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89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UAT ( </w:t>
      </w:r>
      <w:r>
        <w:rPr>
          <w:rFonts w:ascii="Times New Roman" w:hAnsi="Times New Roman" w:eastAsia="Times New Roman" w:cs="Times New Roman"/>
          <w:sz w:val="24"/>
          <w:szCs w:val="24"/>
          <w:rtl w:val="0"/>
        </w:rPr>
        <w:t xml:space="preserve">For a tester’s perspective </w:t>
      </w:r>
      <w:r>
        <w:rPr>
          <w:rFonts w:ascii="Times New Roman" w:hAnsi="Times New Roman" w:eastAsia="Times New Roman" w:cs="Times New Roman"/>
          <w:color w:val="000000"/>
          <w:sz w:val="24"/>
          <w:szCs w:val="24"/>
          <w:rtl w:val="0"/>
        </w:rPr>
        <w:t xml:space="preserv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line="360" w:lineRule="auto"/>
        <w:ind w:left="1890" w:hanging="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Regression Testing (Cart, Checkout Flow)</w:t>
      </w:r>
      <w:r>
        <w:rPr>
          <w:rFonts w:ascii="Times New Roman" w:hAnsi="Times New Roman" w:eastAsia="Times New Roman" w:cs="Times New Roman"/>
          <w:sz w:val="24"/>
          <w:szCs w:val="24"/>
          <w:rtl w:val="0"/>
        </w:rPr>
        <w:t xml:space="preserve"> ( Repeated testing of same module )</w:t>
      </w:r>
    </w:p>
    <w:p>
      <w:pPr>
        <w:pBdr>
          <w:top w:val="none" w:color="auto" w:sz="0" w:space="0"/>
          <w:left w:val="none" w:color="auto" w:sz="0" w:space="0"/>
          <w:bottom w:val="none" w:color="auto" w:sz="0" w:space="0"/>
          <w:right w:val="none" w:color="auto" w:sz="0" w:space="0"/>
          <w:between w:val="none" w:color="auto" w:sz="0" w:space="0"/>
        </w:pBdr>
        <w:spacing w:line="360" w:lineRule="auto"/>
        <w:ind w:left="1890" w:firstLine="0"/>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pacing w:line="360" w:lineRule="auto"/>
        <w:ind w:left="1890" w:firstLine="0"/>
        <w:rPr>
          <w:rFonts w:ascii="Times New Roman" w:hAnsi="Times New Roman" w:eastAsia="Times New Roman" w:cs="Times New Roman"/>
          <w:color w:val="000000"/>
          <w:sz w:val="24"/>
          <w:szCs w:val="24"/>
        </w:rPr>
      </w:pPr>
    </w:p>
    <w:p>
      <w:pPr>
        <w:spacing w:before="240" w:line="276"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 of Scope:</w:t>
      </w:r>
    </w:p>
    <w:p>
      <w:pPr>
        <w:numPr>
          <w:ilvl w:val="0"/>
          <w:numId w:val="7"/>
        </w:numPr>
        <w:spacing w:before="240" w:after="0" w:line="276" w:lineRule="auto"/>
        <w:ind w:left="1440" w:hanging="360"/>
        <w:rPr>
          <w:rFonts w:ascii="Times New Roman" w:hAnsi="Times New Roman" w:eastAsia="Times New Roman" w:cs="Times New Roman"/>
        </w:rPr>
      </w:pPr>
      <w:r>
        <w:rPr>
          <w:rFonts w:ascii="Times New Roman" w:hAnsi="Times New Roman" w:eastAsia="Times New Roman" w:cs="Times New Roman"/>
          <w:rtl w:val="0"/>
        </w:rPr>
        <w:t>Database Testing.</w:t>
      </w:r>
    </w:p>
    <w:p>
      <w:pPr>
        <w:numPr>
          <w:ilvl w:val="0"/>
          <w:numId w:val="7"/>
        </w:numPr>
        <w:spacing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 xml:space="preserve"> API Testing </w:t>
      </w:r>
    </w:p>
    <w:p>
      <w:pPr>
        <w:numPr>
          <w:ilvl w:val="0"/>
          <w:numId w:val="7"/>
        </w:numPr>
        <w:spacing w:after="0" w:line="360" w:lineRule="auto"/>
        <w:ind w:left="1440" w:hanging="360"/>
        <w:rPr>
          <w:rFonts w:ascii="Times New Roman" w:hAnsi="Times New Roman" w:eastAsia="Times New Roman" w:cs="Times New Roman"/>
        </w:rPr>
      </w:pPr>
      <w:r>
        <w:rPr>
          <w:rFonts w:ascii="Times New Roman" w:hAnsi="Times New Roman" w:eastAsia="Times New Roman" w:cs="Times New Roman"/>
          <w:sz w:val="24"/>
          <w:szCs w:val="24"/>
          <w:rtl w:val="0"/>
        </w:rPr>
        <w:t>Security Testing (Payment) ( to check how the software or application or website is secure from internal and external threats )</w:t>
      </w:r>
    </w:p>
    <w:p>
      <w:pPr>
        <w:spacing w:before="240" w:line="276" w:lineRule="auto"/>
        <w:ind w:firstLine="720"/>
        <w:rPr>
          <w:rFonts w:ascii="Times New Roman" w:hAnsi="Times New Roman" w:eastAsia="Times New Roman" w:cs="Times New Roman"/>
          <w:sz w:val="24"/>
          <w:szCs w:val="24"/>
        </w:rPr>
      </w:pPr>
    </w:p>
    <w:p>
      <w:pPr>
        <w:rPr>
          <w:rFonts w:ascii="Times New Roman" w:hAnsi="Times New Roman" w:eastAsia="Times New Roman" w:cs="Times New Roman"/>
          <w:b/>
          <w:i/>
        </w:rPr>
      </w:pPr>
      <w:r>
        <w:rPr>
          <w:rFonts w:ascii="Times New Roman" w:hAnsi="Times New Roman" w:eastAsia="Times New Roman" w:cs="Times New Roman"/>
          <w:b/>
          <w:i/>
          <w:rtl w:val="0"/>
        </w:rPr>
        <w:t xml:space="preserve">ii. Test Strategy : </w:t>
      </w:r>
    </w:p>
    <w:p>
      <w:pPr>
        <w:ind w:firstLine="360"/>
        <w:rPr>
          <w:rFonts w:ascii="Times New Roman" w:hAnsi="Times New Roman" w:eastAsia="Times New Roman" w:cs="Times New Roman"/>
          <w:i/>
        </w:rPr>
      </w:pPr>
      <w:r>
        <w:rPr>
          <w:rFonts w:ascii="Times New Roman" w:hAnsi="Times New Roman" w:eastAsia="Times New Roman" w:cs="Times New Roman"/>
          <w:i/>
          <w:rtl w:val="0"/>
        </w:rPr>
        <w:t>Test Cases Preparation &amp; Execution:</w:t>
      </w:r>
    </w:p>
    <w:p>
      <w:pPr>
        <w:numPr>
          <w:ilvl w:val="0"/>
          <w:numId w:val="8"/>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QA will be preparing test cases. This will cover all scenarios for requirements.</w:t>
      </w:r>
    </w:p>
    <w:p>
      <w:pPr>
        <w:numPr>
          <w:ilvl w:val="0"/>
          <w:numId w:val="8"/>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Peer review will be conducted from time to time for test cases and test matrix by QA Lead.</w:t>
      </w:r>
    </w:p>
    <w:p>
      <w:pPr>
        <w:numPr>
          <w:ilvl w:val="0"/>
          <w:numId w:val="8"/>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Respective Author of Test Case and Test Matrix will provide comments or suggestions on test cases and test coverage if needed.</w:t>
      </w:r>
    </w:p>
    <w:p>
      <w:pPr>
        <w:numPr>
          <w:ilvl w:val="0"/>
          <w:numId w:val="8"/>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 xml:space="preserve">Author will re-work on the suggestions/improvements that have been given on Test Cases/Matrix and will send for approval. Re-worked improvements will be reviewed and approved by the reviewer. </w:t>
      </w:r>
    </w:p>
    <w:p>
      <w:pPr>
        <w:numPr>
          <w:ilvl w:val="0"/>
          <w:numId w:val="8"/>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 xml:space="preserve">Respective QA will execute Test Cases on a test site based on designed scenarios, test cases and Test data. </w:t>
      </w:r>
    </w:p>
    <w:p>
      <w:pPr>
        <w:numPr>
          <w:ilvl w:val="0"/>
          <w:numId w:val="8"/>
        </w:numPr>
        <w:ind w:left="720" w:hanging="360"/>
        <w:rPr>
          <w:rFonts w:ascii="Times New Roman" w:hAnsi="Times New Roman" w:eastAsia="Times New Roman" w:cs="Times New Roman"/>
        </w:rPr>
      </w:pPr>
      <w:r>
        <w:rPr>
          <w:rFonts w:ascii="Times New Roman" w:hAnsi="Times New Roman" w:eastAsia="Times New Roman" w:cs="Times New Roman"/>
          <w:rtl w:val="0"/>
        </w:rPr>
        <w:t xml:space="preserve">(Actual Result with Expected Result-&gt; Pass/Fail) Test result will be updated in the test case document. </w:t>
      </w:r>
    </w:p>
    <w:p>
      <w:pPr>
        <w:ind w:left="360" w:firstLine="0"/>
        <w:rPr>
          <w:rFonts w:ascii="Times New Roman" w:hAnsi="Times New Roman" w:eastAsia="Times New Roman" w:cs="Times New Roman"/>
          <w:i/>
        </w:rPr>
      </w:pPr>
      <w:r>
        <w:rPr>
          <w:rFonts w:ascii="Times New Roman" w:hAnsi="Times New Roman" w:eastAsia="Times New Roman" w:cs="Times New Roman"/>
          <w:i/>
          <w:rtl w:val="0"/>
        </w:rPr>
        <w:t>Defect Logging and Reporting:</w:t>
      </w:r>
    </w:p>
    <w:p>
      <w:pPr>
        <w:numPr>
          <w:ilvl w:val="0"/>
          <w:numId w:val="8"/>
        </w:numPr>
        <w:ind w:left="720" w:hanging="360"/>
        <w:rPr>
          <w:rFonts w:ascii="Times New Roman" w:hAnsi="Times New Roman" w:eastAsia="Times New Roman" w:cs="Times New Roman"/>
        </w:rPr>
      </w:pPr>
      <w:r>
        <w:rPr>
          <w:rFonts w:ascii="Times New Roman" w:hAnsi="Times New Roman" w:eastAsia="Times New Roman" w:cs="Times New Roman"/>
          <w:rtl w:val="0"/>
        </w:rPr>
        <w:t>QA will log the defect/bugs in the prospective management tool. After this, QA will inform the respective developer about the defect/bugs that have been logged.</w:t>
      </w:r>
    </w:p>
    <w:p>
      <w:pPr>
        <w:ind w:left="360" w:firstLine="0"/>
        <w:rPr>
          <w:rFonts w:ascii="Times New Roman" w:hAnsi="Times New Roman" w:eastAsia="Times New Roman" w:cs="Times New Roman"/>
          <w:i/>
        </w:rPr>
      </w:pPr>
      <w:r>
        <w:rPr>
          <w:rFonts w:ascii="Times New Roman" w:hAnsi="Times New Roman" w:eastAsia="Times New Roman" w:cs="Times New Roman"/>
          <w:i/>
          <w:rtl w:val="0"/>
        </w:rPr>
        <w:t xml:space="preserve">  Retesting:</w:t>
      </w:r>
    </w:p>
    <w:p>
      <w:pPr>
        <w:numPr>
          <w:ilvl w:val="0"/>
          <w:numId w:val="8"/>
        </w:numPr>
        <w:ind w:left="720" w:hanging="360"/>
        <w:rPr>
          <w:rFonts w:ascii="Times New Roman" w:hAnsi="Times New Roman" w:eastAsia="Times New Roman" w:cs="Times New Roman"/>
        </w:rPr>
      </w:pPr>
      <w:r>
        <w:rPr>
          <w:rFonts w:ascii="Times New Roman" w:hAnsi="Times New Roman" w:eastAsia="Times New Roman" w:cs="Times New Roman"/>
          <w:rtl w:val="0"/>
        </w:rPr>
        <w:t>Respective QA will Retest for fixed bugs after it is resolved by the respective developer. Bug/defect status will be updated accordingly. In certain cases, if its required then regression testing will be done.</w:t>
      </w:r>
    </w:p>
    <w:p>
      <w:pPr>
        <w:ind w:left="360" w:firstLine="0"/>
        <w:rPr>
          <w:rFonts w:ascii="Times New Roman" w:hAnsi="Times New Roman" w:eastAsia="Times New Roman" w:cs="Times New Roman"/>
          <w:i/>
        </w:rPr>
      </w:pPr>
      <w:r>
        <w:rPr>
          <w:rFonts w:ascii="Times New Roman" w:hAnsi="Times New Roman" w:eastAsia="Times New Roman" w:cs="Times New Roman"/>
          <w:i/>
          <w:rtl w:val="0"/>
        </w:rPr>
        <w:t xml:space="preserve"> Deployment/Delivery:</w:t>
      </w:r>
    </w:p>
    <w:p>
      <w:pPr>
        <w:numPr>
          <w:ilvl w:val="0"/>
          <w:numId w:val="8"/>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Once all bugs/ defects that have been reported after complete testing are fixed, afterwards if no other bugs are found, the report will be deployed to the test site by PM.</w:t>
      </w:r>
    </w:p>
    <w:p>
      <w:pPr>
        <w:numPr>
          <w:ilvl w:val="0"/>
          <w:numId w:val="8"/>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 xml:space="preserve">Once QA is done with the round of testing on the test site and if it is required Report will be delivered along with sample output by email to the respective team member. </w:t>
      </w:r>
    </w:p>
    <w:p>
      <w:pPr>
        <w:numPr>
          <w:ilvl w:val="0"/>
          <w:numId w:val="8"/>
        </w:numPr>
        <w:ind w:left="720" w:hanging="360"/>
        <w:rPr>
          <w:rFonts w:ascii="Times New Roman" w:hAnsi="Times New Roman" w:eastAsia="Times New Roman" w:cs="Times New Roman"/>
        </w:rPr>
      </w:pPr>
      <w:r>
        <w:rPr>
          <w:rFonts w:ascii="Times New Roman" w:hAnsi="Times New Roman" w:eastAsia="Times New Roman" w:cs="Times New Roman"/>
          <w:rtl w:val="0"/>
        </w:rPr>
        <w:t xml:space="preserve">QA will hand over the hard copy of delivery documents to the respective developer. </w:t>
      </w:r>
    </w:p>
    <w:p>
      <w:pPr>
        <w:rPr>
          <w:rFonts w:ascii="Times New Roman" w:hAnsi="Times New Roman" w:eastAsia="Times New Roman" w:cs="Times New Roman"/>
        </w:rPr>
      </w:pPr>
    </w:p>
    <w:p>
      <w:pPr>
        <w:pStyle w:val="3"/>
        <w:numPr>
          <w:ilvl w:val="0"/>
          <w:numId w:val="2"/>
        </w:numPr>
        <w:ind w:left="630" w:hanging="360"/>
        <w:rPr>
          <w:rFonts w:ascii="Times New Roman" w:hAnsi="Times New Roman" w:eastAsia="Times New Roman" w:cs="Times New Roman"/>
        </w:rPr>
      </w:pPr>
      <w:r>
        <w:rPr>
          <w:rFonts w:ascii="Times New Roman" w:hAnsi="Times New Roman" w:eastAsia="Times New Roman" w:cs="Times New Roman"/>
          <w:b/>
          <w:rtl w:val="0"/>
        </w:rPr>
        <w:t>Roles &amp; Responsibilities:</w:t>
      </w:r>
    </w:p>
    <w:p>
      <w:pPr>
        <w:rPr>
          <w:rFonts w:ascii="Times New Roman" w:hAnsi="Times New Roman" w:eastAsia="Times New Roman" w:cs="Times New Roman"/>
        </w:rPr>
      </w:pPr>
    </w:p>
    <w:tbl>
      <w:tblPr>
        <w:tblStyle w:val="26"/>
        <w:tblW w:w="980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795"/>
        <w:gridCol w:w="3420"/>
        <w:gridCol w:w="459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19" w:hRule="atLeast"/>
        </w:trPr>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Role:</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Contact Name &amp; Information:</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Responsibilities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Project Manager</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            x@gmail.com</w:t>
            </w:r>
          </w:p>
        </w:tc>
        <w:tc>
          <w:tcPr>
            <w:shd w:val="clear" w:color="auto" w:fill="EDEDED"/>
          </w:tcPr>
          <w:p>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59" w:lineRule="auto"/>
              <w:ind w:left="270" w:hanging="360"/>
              <w:rPr>
                <w:rFonts w:ascii="Times New Roman" w:hAnsi="Times New Roman" w:eastAsia="Times New Roman" w:cs="Times New Roman"/>
              </w:rPr>
            </w:pPr>
            <w:r>
              <w:rPr>
                <w:rFonts w:ascii="Times New Roman" w:hAnsi="Times New Roman" w:eastAsia="Times New Roman" w:cs="Times New Roman"/>
                <w:color w:val="000000"/>
                <w:rtl w:val="0"/>
              </w:rPr>
              <w:t xml:space="preserve">The primary contact </w:t>
            </w:r>
            <w:r>
              <w:rPr>
                <w:rFonts w:ascii="Times New Roman" w:hAnsi="Times New Roman" w:eastAsia="Times New Roman" w:cs="Times New Roman"/>
                <w:rtl w:val="0"/>
              </w:rPr>
              <w:t>for the development</w:t>
            </w:r>
            <w:r>
              <w:rPr>
                <w:rFonts w:ascii="Times New Roman" w:hAnsi="Times New Roman" w:eastAsia="Times New Roman" w:cs="Times New Roman"/>
                <w:color w:val="000000"/>
                <w:rtl w:val="0"/>
              </w:rPr>
              <w:t xml:space="preserve"> and QA team.</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59" w:lineRule="auto"/>
              <w:ind w:left="270" w:hanging="360"/>
              <w:rPr>
                <w:rFonts w:ascii="Times New Roman" w:hAnsi="Times New Roman" w:eastAsia="Times New Roman" w:cs="Times New Roman"/>
              </w:rPr>
            </w:pPr>
            <w:r>
              <w:rPr>
                <w:rFonts w:ascii="Times New Roman" w:hAnsi="Times New Roman" w:eastAsia="Times New Roman" w:cs="Times New Roman"/>
                <w:color w:val="000000"/>
                <w:rtl w:val="0"/>
              </w:rPr>
              <w:t>Participate in Test Scenarios.</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59" w:lineRule="auto"/>
              <w:ind w:left="270" w:hanging="360"/>
              <w:rPr>
                <w:rFonts w:ascii="Times New Roman" w:hAnsi="Times New Roman" w:eastAsia="Times New Roman" w:cs="Times New Roman"/>
              </w:rPr>
            </w:pPr>
            <w:r>
              <w:rPr>
                <w:rFonts w:ascii="Times New Roman" w:hAnsi="Times New Roman" w:eastAsia="Times New Roman" w:cs="Times New Roman"/>
                <w:color w:val="000000"/>
                <w:rtl w:val="0"/>
              </w:rPr>
              <w:t>Participate in Test Cases review.</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line="259" w:lineRule="auto"/>
              <w:ind w:left="270" w:hanging="360"/>
              <w:rPr>
                <w:rFonts w:ascii="Times New Roman" w:hAnsi="Times New Roman" w:eastAsia="Times New Roman" w:cs="Times New Roman"/>
              </w:rPr>
            </w:pPr>
            <w:r>
              <w:rPr>
                <w:rFonts w:ascii="Times New Roman" w:hAnsi="Times New Roman" w:eastAsia="Times New Roman" w:cs="Times New Roman"/>
                <w:color w:val="000000"/>
                <w:rtl w:val="0"/>
              </w:rPr>
              <w:t>Responsible for Project schedule and the overall success of the project</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160" w:line="259" w:lineRule="auto"/>
              <w:ind w:left="270" w:hanging="360"/>
              <w:rPr>
                <w:rFonts w:ascii="Times New Roman" w:hAnsi="Times New Roman" w:eastAsia="Times New Roman" w:cs="Times New Roman"/>
              </w:rPr>
            </w:pPr>
            <w:r>
              <w:rPr>
                <w:rFonts w:ascii="Times New Roman" w:hAnsi="Times New Roman" w:eastAsia="Times New Roman" w:cs="Times New Roman"/>
                <w:color w:val="000000"/>
                <w:rtl w:val="0"/>
              </w:rPr>
              <w:t>Verify sign Off on Requirements, Test Scenarios, Test Cases.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50" w:hRule="atLeast"/>
        </w:trPr>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Y            y@gmail.com</w:t>
            </w:r>
          </w:p>
        </w:tc>
        <w:tc>
          <w:tcPr>
            <w:shd w:val="clear" w:color="auto" w:fill="EDEDED"/>
          </w:tcPr>
          <w:p>
            <w:pPr>
              <w:numPr>
                <w:ilvl w:val="0"/>
                <w:numId w:val="10"/>
              </w:numPr>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tl w:val="0"/>
              </w:rPr>
              <w:t xml:space="preserve"> Participation in the project plan creation/update process. </w:t>
            </w:r>
          </w:p>
          <w:p>
            <w:pPr>
              <w:numPr>
                <w:ilvl w:val="0"/>
                <w:numId w:val="10"/>
              </w:numPr>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tl w:val="0"/>
              </w:rPr>
              <w:t>Planning and organization of test process for the release.</w:t>
            </w:r>
          </w:p>
          <w:p>
            <w:pPr>
              <w:numPr>
                <w:ilvl w:val="0"/>
                <w:numId w:val="10"/>
              </w:numPr>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tl w:val="0"/>
              </w:rPr>
              <w:t>Coordinate with QA analysts/engineers on any issues/problems encountered during testing.</w:t>
            </w:r>
          </w:p>
          <w:p>
            <w:pPr>
              <w:numPr>
                <w:ilvl w:val="0"/>
                <w:numId w:val="10"/>
              </w:numPr>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tl w:val="0"/>
              </w:rPr>
              <w:t xml:space="preserve"> Report progress on work assignments to the PM</w:t>
            </w:r>
          </w:p>
          <w:p>
            <w:pPr>
              <w:numPr>
                <w:ilvl w:val="0"/>
                <w:numId w:val="10"/>
              </w:numPr>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tl w:val="0"/>
              </w:rPr>
              <w:t>Monitor quality metrics and performance throughout each testing phase.</w:t>
            </w:r>
          </w:p>
          <w:p>
            <w:pPr>
              <w:numPr>
                <w:ilvl w:val="0"/>
                <w:numId w:val="10"/>
              </w:numPr>
              <w:spacing w:after="0" w:line="240" w:lineRule="auto"/>
              <w:ind w:left="360" w:hanging="360"/>
              <w:rPr>
                <w:rFonts w:ascii="Times New Roman" w:hAnsi="Times New Roman" w:eastAsia="Times New Roman" w:cs="Times New Roman"/>
              </w:rPr>
            </w:pPr>
            <w:r>
              <w:rPr>
                <w:rFonts w:ascii="Times New Roman" w:hAnsi="Times New Roman" w:eastAsia="Times New Roman" w:cs="Times New Roman"/>
                <w:rtl w:val="0"/>
              </w:rPr>
              <w:t xml:space="preserve"> Monitor QA burn down rate and status.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671" w:hRule="atLeast"/>
        </w:trPr>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QA</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Z            z@gmail.com</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1.   Understand the features requirements. </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2.    Writing and executing Test cases. </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3.    Preparing RTM </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    Reviewing Test cases, RTM with PM, QA Lead</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5.    Preparation of Test Data </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6.    Log in Defects and keep tracking. </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7.    Retesting and regression testing </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8.    Bug Review meeting </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9.    Provide and monitor Testing Schedule to                            team members.</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10.   Coordinate with QA Lead for any issues or problems encountered during test preparation/execution/defect handling.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p>
        </w:tc>
        <w:tc>
          <w:tcPr>
            <w:shd w:val="clear" w:color="auto" w:fill="EDEDED"/>
          </w:tcPr>
          <w:p>
            <w:pPr>
              <w:spacing w:after="0" w:line="240" w:lineRule="auto"/>
              <w:rPr>
                <w:rFonts w:ascii="Times New Roman" w:hAnsi="Times New Roman" w:eastAsia="Times New Roman" w:cs="Times New Roman"/>
              </w:rPr>
            </w:pPr>
          </w:p>
        </w:tc>
        <w:tc>
          <w:tcPr>
            <w:shd w:val="clear" w:color="auto" w:fill="EDEDED"/>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3"/>
        <w:numPr>
          <w:ilvl w:val="0"/>
          <w:numId w:val="2"/>
        </w:numPr>
        <w:ind w:left="630" w:hanging="360"/>
        <w:rPr>
          <w:rFonts w:ascii="Times New Roman" w:hAnsi="Times New Roman" w:eastAsia="Times New Roman" w:cs="Times New Roman"/>
        </w:rPr>
      </w:pPr>
      <w:r>
        <w:rPr>
          <w:rFonts w:ascii="Times New Roman" w:hAnsi="Times New Roman" w:eastAsia="Times New Roman" w:cs="Times New Roman"/>
          <w:b/>
          <w:rtl w:val="0"/>
        </w:rPr>
        <w:t>Entry &amp; Exit Criteria</w:t>
      </w:r>
    </w:p>
    <w:p>
      <w:pPr>
        <w:rPr>
          <w:rFonts w:ascii="Times New Roman" w:hAnsi="Times New Roman" w:eastAsia="Times New Roman" w:cs="Times New Roman"/>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Times New Roman" w:hAnsi="Times New Roman" w:eastAsia="Times New Roman" w:cs="Times New Roman"/>
        </w:rPr>
      </w:pPr>
      <w:r>
        <w:rPr>
          <w:rFonts w:ascii="Times New Roman" w:hAnsi="Times New Roman" w:eastAsia="Times New Roman" w:cs="Times New Roman"/>
          <w:color w:val="000000"/>
          <w:rtl w:val="0"/>
        </w:rPr>
        <w:t>Entry Criteria</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QA resources have completely understood the requirements.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QA resources have sound knowledge of functionality.</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Test Scenarios &amp; Cases Approved.</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right="-180" w:hanging="360"/>
        <w:rPr>
          <w:rFonts w:ascii="Times New Roman" w:hAnsi="Times New Roman" w:eastAsia="Times New Roman" w:cs="Times New Roman"/>
        </w:rPr>
      </w:pPr>
      <w:r>
        <w:rPr>
          <w:rFonts w:ascii="Times New Roman" w:hAnsi="Times New Roman" w:eastAsia="Times New Roman" w:cs="Times New Roman"/>
          <w:color w:val="000000"/>
          <w:rtl w:val="0"/>
        </w:rPr>
        <w:t>All the necessary documentation, design, and requirements information should be available that will allow testers to operate the system and judge the correct behavior.</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Application Smoke Test Completed (If Applicable).</w:t>
      </w:r>
    </w:p>
    <w:p>
      <w:pPr>
        <w:pBdr>
          <w:top w:val="none" w:color="auto" w:sz="0" w:space="0"/>
          <w:left w:val="none" w:color="auto" w:sz="0" w:space="0"/>
          <w:bottom w:val="none" w:color="auto" w:sz="0" w:space="0"/>
          <w:right w:val="none" w:color="auto" w:sz="0" w:space="0"/>
          <w:between w:val="none" w:color="auto" w:sz="0" w:space="0"/>
        </w:pBdr>
        <w:spacing w:after="0"/>
        <w:ind w:left="2520" w:firstLine="0"/>
        <w:rPr>
          <w:rFonts w:ascii="Times New Roman" w:hAnsi="Times New Roman" w:eastAsia="Times New Roman" w:cs="Times New Roman"/>
          <w:color w:val="000000"/>
        </w:rPr>
      </w:pP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Times New Roman" w:hAnsi="Times New Roman" w:eastAsia="Times New Roman" w:cs="Times New Roman"/>
        </w:rPr>
      </w:pPr>
      <w:r>
        <w:rPr>
          <w:rFonts w:ascii="Times New Roman" w:hAnsi="Times New Roman" w:eastAsia="Times New Roman" w:cs="Times New Roman"/>
          <w:color w:val="000000"/>
          <w:rtl w:val="0"/>
        </w:rPr>
        <w:t>Exit Criteria</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Test Cases Execution Completed.</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A certain level of requirements coverage has been achieved.</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Outstanding Severity 1 &amp; 2 Defects Completed</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No high priority is left outstanding.</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UAT Test Evidence Collected</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2520" w:hanging="360"/>
        <w:rPr>
          <w:rFonts w:ascii="Times New Roman" w:hAnsi="Times New Roman" w:eastAsia="Times New Roman" w:cs="Times New Roman"/>
        </w:rPr>
      </w:pPr>
      <w:r>
        <w:rPr>
          <w:rFonts w:ascii="Times New Roman" w:hAnsi="Times New Roman" w:eastAsia="Times New Roman" w:cs="Times New Roman"/>
          <w:color w:val="000000"/>
          <w:rtl w:val="0"/>
        </w:rPr>
        <w:t>Test Closure Memo completed and signed off.</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rPr>
      </w:pPr>
    </w:p>
    <w:p>
      <w:pPr>
        <w:pStyle w:val="3"/>
        <w:numPr>
          <w:ilvl w:val="0"/>
          <w:numId w:val="2"/>
        </w:numPr>
        <w:ind w:left="630" w:hanging="360"/>
        <w:rPr>
          <w:rFonts w:ascii="Times New Roman" w:hAnsi="Times New Roman" w:eastAsia="Times New Roman" w:cs="Times New Roman"/>
        </w:rPr>
      </w:pPr>
      <w:r>
        <w:rPr>
          <w:rFonts w:ascii="Times New Roman" w:hAnsi="Times New Roman" w:eastAsia="Times New Roman" w:cs="Times New Roman"/>
          <w:b/>
          <w:rtl w:val="0"/>
        </w:rPr>
        <w:t>Suspension Criteria &amp; Resumption Requirement</w:t>
      </w:r>
    </w:p>
    <w:p>
      <w:pPr>
        <w:pBdr>
          <w:top w:val="none" w:color="auto" w:sz="0" w:space="0"/>
          <w:left w:val="none" w:color="auto" w:sz="0" w:space="0"/>
          <w:bottom w:val="none" w:color="auto" w:sz="0" w:space="0"/>
          <w:right w:val="none" w:color="auto" w:sz="0" w:space="0"/>
          <w:between w:val="none" w:color="auto" w:sz="0" w:space="0"/>
        </w:pBdr>
        <w:ind w:left="1440" w:firstLine="0"/>
        <w:rPr>
          <w:rFonts w:ascii="Times New Roman" w:hAnsi="Times New Roman" w:eastAsia="Times New Roman" w:cs="Times New Roman"/>
          <w:color w:val="000000"/>
        </w:rPr>
      </w:pPr>
    </w:p>
    <w:tbl>
      <w:tblPr>
        <w:tblStyle w:val="27"/>
        <w:tblW w:w="8208"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4236"/>
        <w:gridCol w:w="397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614" w:hRule="atLeast"/>
        </w:trPr>
        <w:tc>
          <w:tcPr>
            <w:shd w:val="clear" w:color="auto" w:fill="D9E2F3"/>
          </w:tcPr>
          <w:p>
            <w:pPr>
              <w:spacing w:after="0" w:line="240" w:lineRule="auto"/>
              <w:ind w:left="-28" w:firstLine="0"/>
              <w:rPr>
                <w:rFonts w:ascii="Times New Roman" w:hAnsi="Times New Roman" w:eastAsia="Times New Roman" w:cs="Times New Roman"/>
              </w:rPr>
            </w:pPr>
            <w:r>
              <w:rPr>
                <w:rFonts w:ascii="Times New Roman" w:hAnsi="Times New Roman" w:eastAsia="Times New Roman" w:cs="Times New Roman"/>
                <w:rtl w:val="0"/>
              </w:rPr>
              <w:t>Suspension Criteria:</w:t>
            </w:r>
          </w:p>
        </w:tc>
        <w:tc>
          <w:tcPr>
            <w:shd w:val="clear" w:color="auto" w:fill="D9E2F3"/>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Resumption Requirement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shd w:val="clear" w:color="auto" w:fill="EDF1F9"/>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If the start of the testing is delayed due to design tasks, the test cannot be extended beyond the UAT scheduled start date.</w:t>
            </w:r>
          </w:p>
        </w:tc>
        <w:tc>
          <w:tcPr>
            <w:shd w:val="clear" w:color="auto" w:fill="EDF1F9"/>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Some </w:t>
            </w:r>
            <w:r>
              <w:rPr>
                <w:rFonts w:ascii="Times New Roman" w:hAnsi="Times New Roman" w:eastAsia="Times New Roman" w:cs="Times New Roman"/>
                <w:rtl w:val="0"/>
              </w:rPr>
              <w:t>buffers</w:t>
            </w:r>
            <w:r>
              <w:rPr>
                <w:rFonts w:ascii="Times New Roman" w:hAnsi="Times New Roman" w:eastAsia="Times New Roman" w:cs="Times New Roman"/>
                <w:color w:val="000000"/>
                <w:rtl w:val="0"/>
              </w:rPr>
              <w:t xml:space="preserve"> </w:t>
            </w:r>
            <w:r>
              <w:rPr>
                <w:rFonts w:ascii="Times New Roman" w:hAnsi="Times New Roman" w:eastAsia="Times New Roman" w:cs="Times New Roman"/>
                <w:rtl w:val="0"/>
              </w:rPr>
              <w:t>have</w:t>
            </w:r>
            <w:r>
              <w:rPr>
                <w:rFonts w:ascii="Times New Roman" w:hAnsi="Times New Roman" w:eastAsia="Times New Roman" w:cs="Times New Roman"/>
                <w:color w:val="000000"/>
                <w:rtl w:val="0"/>
              </w:rPr>
              <w:t xml:space="preserve"> been added to the schedule for contingencies, although not as much as best practice </w:t>
            </w:r>
            <w:r>
              <w:rPr>
                <w:rFonts w:ascii="Times New Roman" w:hAnsi="Times New Roman" w:eastAsia="Times New Roman" w:cs="Times New Roman"/>
                <w:rtl w:val="0"/>
              </w:rPr>
              <w:t>advice</w:t>
            </w:r>
            <w:r>
              <w:rPr>
                <w:rFonts w:ascii="Times New Roman" w:hAnsi="Times New Roman" w:eastAsia="Times New Roman" w:cs="Times New Roman"/>
                <w:color w:val="000000"/>
                <w:rtl w:val="0"/>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shd w:val="clear" w:color="auto" w:fill="EDF1F9"/>
          </w:tcPr>
          <w:p>
            <w:pPr>
              <w:pBdr>
                <w:top w:val="none" w:color="auto" w:sz="0" w:space="0"/>
                <w:left w:val="none" w:color="auto" w:sz="0" w:space="0"/>
                <w:bottom w:val="none" w:color="auto" w:sz="0" w:space="0"/>
                <w:right w:val="none" w:color="auto" w:sz="0" w:space="0"/>
                <w:between w:val="none" w:color="auto" w:sz="0" w:space="0"/>
              </w:pBdr>
              <w:spacing w:after="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Server issues.</w:t>
            </w:r>
          </w:p>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p>
        </w:tc>
        <w:tc>
          <w:tcPr>
            <w:shd w:val="clear" w:color="auto" w:fill="EDF1F9"/>
          </w:tcPr>
          <w:p>
            <w:pPr>
              <w:pBdr>
                <w:top w:val="none" w:color="auto" w:sz="0" w:space="0"/>
                <w:left w:val="none" w:color="auto" w:sz="0" w:space="0"/>
                <w:bottom w:val="none" w:color="auto" w:sz="0" w:space="0"/>
                <w:right w:val="none" w:color="auto" w:sz="0" w:space="0"/>
                <w:between w:val="none" w:color="auto" w:sz="0" w:space="0"/>
              </w:pBdr>
              <w:spacing w:after="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Server should be in check/renewed from time to time.</w:t>
            </w:r>
          </w:p>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469" w:hRule="atLeast"/>
        </w:trPr>
        <w:tc>
          <w:tcPr>
            <w:shd w:val="clear" w:color="auto" w:fill="EDF1F9"/>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Significant number of high and critical issues still open at or </w:t>
            </w:r>
            <w:r>
              <w:rPr>
                <w:rFonts w:ascii="Times New Roman" w:hAnsi="Times New Roman" w:eastAsia="Times New Roman" w:cs="Times New Roman"/>
                <w:rtl w:val="0"/>
              </w:rPr>
              <w:t>near the End-to-End</w:t>
            </w:r>
            <w:r>
              <w:rPr>
                <w:rFonts w:ascii="Times New Roman" w:hAnsi="Times New Roman" w:eastAsia="Times New Roman" w:cs="Times New Roman"/>
                <w:color w:val="000000"/>
                <w:rtl w:val="0"/>
              </w:rPr>
              <w:t xml:space="preserve"> testing phase.</w:t>
            </w:r>
          </w:p>
        </w:tc>
        <w:tc>
          <w:tcPr>
            <w:shd w:val="clear" w:color="auto" w:fill="EDF1F9"/>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Analysis of the open issues with other test groups, development, and product support to determine which issues can be deferred.</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218" w:hRule="atLeast"/>
        </w:trPr>
        <w:tc>
          <w:tcPr>
            <w:shd w:val="clear" w:color="auto" w:fill="EDF1F9"/>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New feature/functionality added during the testing phase.</w:t>
            </w:r>
          </w:p>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p>
        </w:tc>
        <w:tc>
          <w:tcPr>
            <w:shd w:val="clear" w:color="auto" w:fill="EDF1F9"/>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Extend the resting cycle or remove test requirements/ expectations.</w:t>
            </w:r>
          </w:p>
        </w:tc>
      </w:tr>
    </w:tbl>
    <w:p>
      <w:pPr>
        <w:rPr>
          <w:rFonts w:ascii="Times New Roman" w:hAnsi="Times New Roman" w:eastAsia="Times New Roman" w:cs="Times New Roman"/>
        </w:rPr>
      </w:pPr>
    </w:p>
    <w:p>
      <w:pPr>
        <w:pStyle w:val="3"/>
        <w:numPr>
          <w:ilvl w:val="0"/>
          <w:numId w:val="2"/>
        </w:numPr>
        <w:ind w:left="630" w:hanging="360"/>
        <w:rPr>
          <w:rFonts w:ascii="Times New Roman" w:hAnsi="Times New Roman" w:eastAsia="Times New Roman" w:cs="Times New Roman"/>
        </w:rPr>
      </w:pPr>
      <w:r>
        <w:rPr>
          <w:rFonts w:ascii="Times New Roman" w:hAnsi="Times New Roman" w:eastAsia="Times New Roman" w:cs="Times New Roman"/>
          <w:b/>
          <w:rtl w:val="0"/>
        </w:rPr>
        <w:t>Resources &amp; Environment Needs.</w:t>
      </w:r>
    </w:p>
    <w:p>
      <w:pPr>
        <w:ind w:right="180"/>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ind w:left="720" w:firstLine="0"/>
        <w:rPr>
          <w:rFonts w:ascii="Times New Roman" w:hAnsi="Times New Roman" w:eastAsia="Times New Roman" w:cs="Times New Roman"/>
          <w:b/>
          <w:i/>
          <w:sz w:val="24"/>
          <w:szCs w:val="24"/>
        </w:rPr>
      </w:pPr>
      <w:r>
        <w:rPr>
          <w:rFonts w:ascii="Times New Roman" w:hAnsi="Times New Roman" w:eastAsia="Times New Roman" w:cs="Times New Roman"/>
          <w:sz w:val="24"/>
          <w:szCs w:val="24"/>
          <w:rtl w:val="0"/>
        </w:rPr>
        <w:t>i.  Resources</w:t>
      </w:r>
      <w:r>
        <w:rPr>
          <w:rFonts w:ascii="Times New Roman" w:hAnsi="Times New Roman" w:eastAsia="Times New Roman" w:cs="Times New Roman"/>
          <w:b/>
          <w:i/>
          <w:sz w:val="24"/>
          <w:szCs w:val="24"/>
          <w:rtl w:val="0"/>
        </w:rPr>
        <w:t xml:space="preserve"> </w:t>
      </w:r>
    </w:p>
    <w:tbl>
      <w:tblPr>
        <w:tblStyle w:val="28"/>
        <w:tblW w:w="9360" w:type="dxa"/>
        <w:tblInd w:w="-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4765"/>
        <w:gridCol w:w="459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Tool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Need a Database server which install MySQL server Web server which install Apache Server</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Server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Setup a LAN Gigabit and 1 internet line with the speed at least 5 Mb/s</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Network</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Windows 10, Ram 4GB, CPU 3.4GHZ</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Computer</w:t>
            </w:r>
          </w:p>
        </w:tc>
      </w:tr>
    </w:tbl>
    <w:p>
      <w:pP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ind w:left="720" w:firstLine="0"/>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 xml:space="preserve">ii. </w:t>
      </w:r>
      <w:r>
        <w:rPr>
          <w:rFonts w:ascii="Times New Roman" w:hAnsi="Times New Roman" w:eastAsia="Times New Roman" w:cs="Times New Roman"/>
          <w:color w:val="000000"/>
          <w:sz w:val="24"/>
          <w:szCs w:val="24"/>
          <w:rtl w:val="0"/>
        </w:rPr>
        <w:t xml:space="preserve">Testing Tools </w:t>
      </w:r>
    </w:p>
    <w:tbl>
      <w:tblPr>
        <w:tblStyle w:val="29"/>
        <w:tblW w:w="9360" w:type="dxa"/>
        <w:tblInd w:w="-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4765"/>
        <w:gridCol w:w="459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Process</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Tool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Test Case creation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Microsoft Excel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Test Case Tracking</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Microsoft Excel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Test Case Execution</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Manual, Selenium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Test Case Management</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Microsoft Excel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Defect Management</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Jira</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Test Reporting</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Microsoft Excel &amp; Jira</w:t>
            </w:r>
          </w:p>
        </w:tc>
      </w:tr>
    </w:tbl>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rPr>
      </w:pPr>
      <w:r>
        <w:rPr>
          <w:rFonts w:ascii="Times New Roman" w:hAnsi="Times New Roman" w:eastAsia="Times New Roman" w:cs="Times New Roman"/>
          <w:sz w:val="24"/>
          <w:szCs w:val="24"/>
          <w:rtl w:val="0"/>
        </w:rPr>
        <w:t xml:space="preserve">iii. </w:t>
      </w:r>
      <w:r>
        <w:rPr>
          <w:rFonts w:ascii="Times New Roman" w:hAnsi="Times New Roman" w:eastAsia="Times New Roman" w:cs="Times New Roman"/>
          <w:color w:val="000000"/>
          <w:sz w:val="24"/>
          <w:szCs w:val="24"/>
          <w:rtl w:val="0"/>
        </w:rPr>
        <w:t>Configuration Management:</w:t>
      </w:r>
      <w:r>
        <w:rPr>
          <w:rFonts w:ascii="Times New Roman" w:hAnsi="Times New Roman" w:eastAsia="Times New Roman" w:cs="Times New Roman"/>
          <w:color w:val="000000"/>
          <w:rtl w:val="0"/>
        </w:rPr>
        <w:t xml:space="preserve"> GitHub</w:t>
      </w:r>
    </w:p>
    <w:p>
      <w:pPr>
        <w:pBdr>
          <w:top w:val="none" w:color="auto" w:sz="0" w:space="0"/>
          <w:left w:val="none" w:color="auto" w:sz="0" w:space="0"/>
          <w:bottom w:val="none" w:color="auto" w:sz="0" w:space="0"/>
          <w:right w:val="none" w:color="auto" w:sz="0" w:space="0"/>
          <w:between w:val="none" w:color="auto" w:sz="0" w:space="0"/>
        </w:pBdr>
        <w:spacing w:after="0"/>
        <w:ind w:left="720" w:firstLine="0"/>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 xml:space="preserve">iv. </w:t>
      </w:r>
      <w:r>
        <w:rPr>
          <w:rFonts w:ascii="Times New Roman" w:hAnsi="Times New Roman" w:eastAsia="Times New Roman" w:cs="Times New Roman"/>
          <w:color w:val="000000"/>
          <w:sz w:val="24"/>
          <w:szCs w:val="24"/>
          <w:rtl w:val="0"/>
        </w:rPr>
        <w:t>Test Environment:</w:t>
      </w: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rPr>
      </w:pPr>
      <w:r>
        <w:rPr>
          <w:rFonts w:ascii="Times New Roman" w:hAnsi="Times New Roman" w:eastAsia="Times New Roman" w:cs="Times New Roman"/>
          <w:rtl w:val="0"/>
        </w:rPr>
        <w:t xml:space="preserve">     </w:t>
      </w:r>
      <w:r>
        <w:rPr>
          <w:rFonts w:ascii="Times New Roman" w:hAnsi="Times New Roman" w:eastAsia="Times New Roman" w:cs="Times New Roman"/>
          <w:color w:val="000000"/>
          <w:rtl w:val="0"/>
        </w:rPr>
        <w:t xml:space="preserve">Support level (browsers): Windows 10: Edge, Chrome (latest), Firefox (latest), Safari (latest) </w:t>
      </w: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rPr>
      </w:pPr>
      <w:r>
        <w:rPr>
          <w:rFonts w:ascii="Times New Roman" w:hAnsi="Times New Roman" w:eastAsia="Times New Roman" w:cs="Times New Roman"/>
          <w:rtl w:val="0"/>
        </w:rPr>
        <w:t xml:space="preserve">     </w:t>
      </w:r>
      <w:r>
        <w:rPr>
          <w:rFonts w:ascii="Times New Roman" w:hAnsi="Times New Roman" w:eastAsia="Times New Roman" w:cs="Times New Roman"/>
          <w:color w:val="000000"/>
          <w:rtl w:val="0"/>
        </w:rPr>
        <w:t>Mac OS X: Chrome (latest), Firefox (latest), Safari (latest)</w:t>
      </w:r>
    </w:p>
    <w:p>
      <w:pPr>
        <w:pBdr>
          <w:top w:val="none" w:color="auto" w:sz="0" w:space="0"/>
          <w:left w:val="none" w:color="auto" w:sz="0" w:space="0"/>
          <w:bottom w:val="none" w:color="auto" w:sz="0" w:space="0"/>
          <w:right w:val="none" w:color="auto" w:sz="0" w:space="0"/>
          <w:between w:val="none" w:color="auto" w:sz="0" w:space="0"/>
        </w:pBdr>
        <w:spacing w:after="0"/>
        <w:ind w:left="2880" w:firstLine="0"/>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rPr>
      </w:pPr>
    </w:p>
    <w:p>
      <w:pPr>
        <w:pStyle w:val="3"/>
        <w:spacing w:before="0"/>
        <w:ind w:left="720" w:firstLine="0"/>
        <w:rPr>
          <w:rFonts w:ascii="Times New Roman" w:hAnsi="Times New Roman" w:eastAsia="Times New Roman" w:cs="Times New Roman"/>
          <w:b/>
        </w:rPr>
      </w:pPr>
      <w:r>
        <w:rPr>
          <w:rFonts w:ascii="Times New Roman" w:hAnsi="Times New Roman" w:eastAsia="Times New Roman" w:cs="Times New Roman"/>
          <w:b/>
          <w:rtl w:val="0"/>
        </w:rPr>
        <w:t>9.Test Schedule</w:t>
      </w:r>
    </w:p>
    <w:p>
      <w:pPr>
        <w:rPr>
          <w:rFonts w:ascii="Times New Roman" w:hAnsi="Times New Roman" w:eastAsia="Times New Roman" w:cs="Times New Roman"/>
        </w:rPr>
      </w:pPr>
    </w:p>
    <w:tbl>
      <w:tblPr>
        <w:tblStyle w:val="30"/>
        <w:tblW w:w="7758"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292"/>
        <w:gridCol w:w="1147"/>
        <w:gridCol w:w="1147"/>
        <w:gridCol w:w="1485"/>
        <w:gridCol w:w="168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76" w:hRule="atLeast"/>
        </w:trPr>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Task Name</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Start</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Finish</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Done BY</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Estimated Time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Test Planning</w:t>
            </w:r>
          </w:p>
          <w:p>
            <w:pPr>
              <w:spacing w:after="0" w:line="240" w:lineRule="auto"/>
              <w:rPr>
                <w:rFonts w:ascii="Times New Roman" w:hAnsi="Times New Roman" w:eastAsia="Times New Roman" w:cs="Times New Roman"/>
              </w:rPr>
            </w:pP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 hours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Review Requirements documents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30 minutes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Create test basis</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03/04</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03/15</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30 minutes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Staff and train new test resources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__</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___</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30 minutes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First deploy to QA test environment</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03/07</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03/07</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2 hours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Functional testing:</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Iteration 1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03/07</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03/09</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 hours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Iteration 2 deploy to QA test environment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03/09</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30 minutes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52" w:hRule="atLeast"/>
        </w:trPr>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Functional testing – Iteration 2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03/15</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30 minutes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System testing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03/12</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 hours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3" w:hRule="atLeast"/>
        </w:trPr>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Regression testing</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03/12</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4 hours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UAT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03/12</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2 hours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Resolution of final defects and final build testing</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03/11</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03/12</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 hours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Deploy to Staging environment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03/12</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03/12</w:t>
            </w:r>
          </w:p>
        </w:tc>
        <w:tc>
          <w:tcPr>
            <w:shd w:val="clear" w:color="auto" w:fill="EDEDED"/>
          </w:tcPr>
          <w:p>
            <w:pPr>
              <w:spacing w:after="0" w:line="240" w:lineRule="auto"/>
              <w:rPr>
                <w:rFonts w:ascii="Times New Roman" w:hAnsi="Times New Roman" w:eastAsia="Times New Roman" w:cs="Times New Roman"/>
                <w:b/>
                <w:color w:val="FF0000"/>
              </w:rPr>
            </w:pPr>
            <w:r>
              <w:rPr>
                <w:rFonts w:ascii="Times New Roman" w:hAnsi="Times New Roman" w:eastAsia="Times New Roman" w:cs="Times New Roman"/>
                <w:b/>
                <w:color w:val="FF0000"/>
                <w:rtl w:val="0"/>
              </w:rPr>
              <w:t>Future work</w:t>
            </w:r>
          </w:p>
        </w:tc>
        <w:tc>
          <w:tcPr>
            <w:shd w:val="clear" w:color="auto" w:fill="EDEDED"/>
          </w:tcPr>
          <w:p>
            <w:pPr>
              <w:spacing w:after="0" w:line="240" w:lineRule="auto"/>
              <w:rPr>
                <w:rFonts w:ascii="Times New Roman" w:hAnsi="Times New Roman" w:eastAsia="Times New Roman" w:cs="Times New Roman"/>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Performance testing</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03/12</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03/13</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FT Tasnim </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30 minutes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Release to Production</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03/13</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03/13</w:t>
            </w:r>
          </w:p>
        </w:tc>
        <w:tc>
          <w:tcPr>
            <w:shd w:val="clear" w:color="auto" w:fill="EDEDED"/>
          </w:tcPr>
          <w:p>
            <w:pPr>
              <w:spacing w:after="0" w:line="240" w:lineRule="auto"/>
              <w:rPr>
                <w:rFonts w:ascii="Times New Roman" w:hAnsi="Times New Roman" w:eastAsia="Times New Roman" w:cs="Times New Roman"/>
                <w:b/>
                <w:color w:val="FF0000"/>
              </w:rPr>
            </w:pPr>
            <w:r>
              <w:rPr>
                <w:rFonts w:ascii="Times New Roman" w:hAnsi="Times New Roman" w:eastAsia="Times New Roman" w:cs="Times New Roman"/>
                <w:b/>
                <w:color w:val="FF0000"/>
                <w:rtl w:val="0"/>
              </w:rPr>
              <w:t>Future work</w:t>
            </w:r>
          </w:p>
        </w:tc>
        <w:tc>
          <w:tcPr>
            <w:shd w:val="clear" w:color="auto" w:fill="EDEDED"/>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rPr>
          <w:rFonts w:ascii="Times New Roman" w:hAnsi="Times New Roman" w:eastAsia="Times New Roman" w:cs="Times New Roman"/>
        </w:rPr>
      </w:pPr>
    </w:p>
    <w:p>
      <w:pPr>
        <w:pStyle w:val="3"/>
        <w:rPr>
          <w:rFonts w:ascii="Times New Roman" w:hAnsi="Times New Roman" w:eastAsia="Times New Roman" w:cs="Times New Roman"/>
          <w:b/>
          <w:i/>
        </w:rPr>
      </w:pPr>
      <w:r>
        <w:rPr>
          <w:rFonts w:ascii="Times New Roman" w:hAnsi="Times New Roman" w:eastAsia="Times New Roman" w:cs="Times New Roman"/>
          <w:b/>
          <w:i/>
          <w:rtl w:val="0"/>
        </w:rPr>
        <w:t xml:space="preserve">10. Deliveries </w:t>
      </w:r>
    </w:p>
    <w:p>
      <w:pPr>
        <w:rPr>
          <w:rFonts w:ascii="Times New Roman" w:hAnsi="Times New Roman" w:eastAsia="Times New Roman" w:cs="Times New Roman"/>
        </w:rPr>
      </w:pPr>
    </w:p>
    <w:p>
      <w:pPr>
        <w:shd w:val="clear" w:fill="FFFFFF"/>
        <w:spacing w:after="3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deliverables are provided as below :</w:t>
      </w:r>
    </w:p>
    <w:p>
      <w:pPr>
        <w:shd w:val="clear" w:fill="FFFFFF"/>
        <w:spacing w:after="3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Before testing phase</w:t>
      </w:r>
    </w:p>
    <w:p>
      <w:pPr>
        <w:numPr>
          <w:ilvl w:val="0"/>
          <w:numId w:val="1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plans document.</w:t>
      </w:r>
    </w:p>
    <w:p>
      <w:pPr>
        <w:numPr>
          <w:ilvl w:val="0"/>
          <w:numId w:val="1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cases documents</w:t>
      </w:r>
    </w:p>
    <w:p>
      <w:pPr>
        <w:numPr>
          <w:ilvl w:val="0"/>
          <w:numId w:val="1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Design specifications.</w:t>
      </w:r>
    </w:p>
    <w:p>
      <w:pPr>
        <w:shd w:val="clear" w:fill="FFFFFF"/>
        <w:spacing w:after="3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During the testing</w:t>
      </w:r>
    </w:p>
    <w:p>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Test Tool Simulators.</w:t>
      </w:r>
    </w:p>
    <w:p>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Test Data</w:t>
      </w:r>
    </w:p>
    <w:p>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Test Trace-ability Matrix - Error logs and execution logs.</w:t>
      </w:r>
    </w:p>
    <w:p>
      <w:pPr>
        <w:shd w:val="clear" w:fill="FFFFFF"/>
        <w:spacing w:after="3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the testing cycles is over</w:t>
      </w:r>
    </w:p>
    <w:p>
      <w:pPr>
        <w:numPr>
          <w:ilvl w:val="0"/>
          <w:numId w:val="1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Results/reports</w:t>
      </w:r>
    </w:p>
    <w:p>
      <w:pPr>
        <w:numPr>
          <w:ilvl w:val="0"/>
          <w:numId w:val="1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Defect Report</w:t>
      </w:r>
    </w:p>
    <w:p>
      <w:pPr>
        <w:numPr>
          <w:ilvl w:val="0"/>
          <w:numId w:val="1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Installation/ Test procedures guidelines</w:t>
      </w:r>
    </w:p>
    <w:p>
      <w:pPr>
        <w:numPr>
          <w:ilvl w:val="0"/>
          <w:numId w:val="1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Release notes</w:t>
      </w:r>
    </w:p>
    <w:p>
      <w:pPr>
        <w:ind w:left="720" w:firstLine="0"/>
        <w:rPr>
          <w:rFonts w:ascii="Times New Roman" w:hAnsi="Times New Roman" w:eastAsia="Times New Roman" w:cs="Times New Roman"/>
          <w:sz w:val="24"/>
          <w:szCs w:val="24"/>
        </w:rPr>
      </w:pPr>
    </w:p>
    <w:p>
      <w:pPr>
        <w:pStyle w:val="3"/>
        <w:numPr>
          <w:ilvl w:val="0"/>
          <w:numId w:val="15"/>
        </w:numPr>
        <w:ind w:left="630" w:hanging="360"/>
        <w:rPr>
          <w:rFonts w:ascii="Times New Roman" w:hAnsi="Times New Roman" w:eastAsia="Times New Roman" w:cs="Times New Roman"/>
          <w:i/>
        </w:rPr>
      </w:pPr>
      <w:r>
        <w:rPr>
          <w:rFonts w:ascii="Times New Roman" w:hAnsi="Times New Roman" w:eastAsia="Times New Roman" w:cs="Times New Roman"/>
          <w:b/>
          <w:i/>
          <w:rtl w:val="0"/>
        </w:rPr>
        <w:t xml:space="preserve">Risk &amp; Assumptions </w:t>
      </w:r>
    </w:p>
    <w:p>
      <w:pPr>
        <w:ind w:left="630" w:firstLine="0"/>
        <w:rPr>
          <w:rFonts w:ascii="Times New Roman" w:hAnsi="Times New Roman" w:eastAsia="Times New Roman" w:cs="Times New Roman"/>
          <w:sz w:val="24"/>
          <w:szCs w:val="24"/>
        </w:rPr>
      </w:pPr>
    </w:p>
    <w:p>
      <w:pPr>
        <w:ind w:left="63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Risk : </w:t>
      </w:r>
    </w:p>
    <w:p>
      <w:pPr>
        <w:numPr>
          <w:ilvl w:val="0"/>
          <w:numId w:val="16"/>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Payment method may fail when internet fluctuates </w:t>
      </w:r>
    </w:p>
    <w:p>
      <w:pPr>
        <w:numPr>
          <w:ilvl w:val="0"/>
          <w:numId w:val="16"/>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old / no-updated browser , system may fail to load when javascript if disabled </w:t>
      </w:r>
    </w:p>
    <w:p>
      <w:pPr>
        <w:ind w:left="0" w:firstLine="720"/>
        <w:rPr>
          <w:rFonts w:ascii="Times New Roman" w:hAnsi="Times New Roman" w:eastAsia="Times New Roman" w:cs="Times New Roman"/>
          <w:sz w:val="24"/>
          <w:szCs w:val="24"/>
        </w:rPr>
      </w:pPr>
    </w:p>
    <w:p>
      <w:pPr>
        <w:ind w:left="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Assumptions :</w:t>
      </w:r>
    </w:p>
    <w:p>
      <w:pPr>
        <w:numPr>
          <w:ilvl w:val="0"/>
          <w:numId w:val="17"/>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rtl w:val="0"/>
        </w:rPr>
        <w:t xml:space="preserve">For some optimization of resources , test plan may fail </w:t>
      </w:r>
    </w:p>
    <w:p>
      <w:pPr>
        <w:numPr>
          <w:ilvl w:val="0"/>
          <w:numId w:val="17"/>
        </w:numPr>
        <w:spacing w:after="0"/>
        <w:ind w:left="720" w:hanging="36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 xml:space="preserve">Skill level of resources </w:t>
      </w:r>
    </w:p>
    <w:p>
      <w:pPr>
        <w:numPr>
          <w:ilvl w:val="0"/>
          <w:numId w:val="17"/>
        </w:numPr>
        <w:spacing w:after="0"/>
        <w:ind w:left="720" w:hanging="36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 xml:space="preserve">Availability of test tools/resources </w:t>
      </w:r>
    </w:p>
    <w:p>
      <w:pPr>
        <w:numPr>
          <w:ilvl w:val="0"/>
          <w:numId w:val="17"/>
        </w:numPr>
        <w:ind w:left="720" w:hanging="360"/>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Delays in training on the application and/or tools.</w:t>
      </w:r>
    </w:p>
    <w:p>
      <w:pPr>
        <w:ind w:left="630" w:firstLine="0"/>
        <w:rPr>
          <w:rFonts w:ascii="Times New Roman" w:hAnsi="Times New Roman" w:eastAsia="Times New Roman" w:cs="Times New Roman"/>
        </w:rPr>
      </w:pPr>
    </w:p>
    <w:p>
      <w:pPr>
        <w:pStyle w:val="3"/>
        <w:numPr>
          <w:ilvl w:val="0"/>
          <w:numId w:val="15"/>
        </w:numPr>
        <w:ind w:left="630" w:hanging="360"/>
        <w:rPr>
          <w:rFonts w:ascii="Times New Roman" w:hAnsi="Times New Roman" w:eastAsia="Times New Roman" w:cs="Times New Roman"/>
        </w:rPr>
      </w:pPr>
      <w:r>
        <w:rPr>
          <w:rFonts w:ascii="Times New Roman" w:hAnsi="Times New Roman" w:eastAsia="Times New Roman" w:cs="Times New Roman"/>
          <w:b/>
          <w:rtl w:val="0"/>
        </w:rPr>
        <w:t>Terms/Acronyms</w:t>
      </w:r>
    </w:p>
    <w:p>
      <w:pPr>
        <w:rPr>
          <w:rFonts w:ascii="Times New Roman" w:hAnsi="Times New Roman" w:eastAsia="Times New Roman" w:cs="Times New Roman"/>
        </w:rPr>
      </w:pPr>
    </w:p>
    <w:tbl>
      <w:tblPr>
        <w:tblStyle w:val="31"/>
        <w:tblW w:w="935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4675"/>
        <w:gridCol w:w="467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D5DCE4"/>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Term/Acronyms</w:t>
            </w:r>
          </w:p>
        </w:tc>
        <w:tc>
          <w:tcPr>
            <w:shd w:val="clear" w:color="auto" w:fill="D5DCE4"/>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Definition</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API</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Application Programming Interface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PM</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Product Manager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QA</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Quality Assurance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RTM</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Requirements Traceability Matrix</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UAT</w:t>
            </w:r>
          </w:p>
        </w:tc>
        <w:tc>
          <w:tcPr>
            <w:shd w:val="clear" w:color="auto" w:fill="EDEDED"/>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User Acceptance Testing</w:t>
            </w:r>
          </w:p>
        </w:tc>
      </w:tr>
    </w:tbl>
    <w:p>
      <w:pPr>
        <w:rPr>
          <w:rFonts w:ascii="Times New Roman" w:hAnsi="Times New Roman" w:eastAsia="Times New Roman" w:cs="Times New Roman"/>
        </w:rPr>
      </w:pPr>
    </w:p>
    <w:p>
      <w:pPr>
        <w:rPr>
          <w:rFonts w:ascii="Times New Roman" w:hAnsi="Times New Roman" w:eastAsia="Times New Roman" w:cs="Times New Roman"/>
        </w:rPr>
      </w:pPr>
    </w:p>
    <w:p>
      <w:pPr>
        <w:pStyle w:val="3"/>
        <w:numPr>
          <w:ilvl w:val="0"/>
          <w:numId w:val="15"/>
        </w:numPr>
        <w:ind w:left="630" w:hanging="360"/>
        <w:rPr>
          <w:rFonts w:ascii="Times New Roman" w:hAnsi="Times New Roman" w:eastAsia="Times New Roman" w:cs="Times New Roman"/>
        </w:rPr>
      </w:pPr>
      <w:r>
        <w:rPr>
          <w:rFonts w:ascii="Times New Roman" w:hAnsi="Times New Roman" w:eastAsia="Times New Roman" w:cs="Times New Roman"/>
          <w:b/>
          <w:rtl w:val="0"/>
        </w:rPr>
        <w:t xml:space="preserve">Approvals </w:t>
      </w:r>
    </w:p>
    <w:p>
      <w:pPr>
        <w:rPr>
          <w:rFonts w:ascii="Times New Roman" w:hAnsi="Times New Roman" w:eastAsia="Times New Roman" w:cs="Times New Roman"/>
        </w:rPr>
      </w:pPr>
    </w:p>
    <w:tbl>
      <w:tblPr>
        <w:tblStyle w:val="32"/>
        <w:tblW w:w="935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515"/>
        <w:gridCol w:w="2520"/>
        <w:gridCol w:w="1653"/>
        <w:gridCol w:w="266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18" w:hRule="atLeast"/>
        </w:trPr>
        <w:tc>
          <w:tcPr>
            <w:shd w:val="clear" w:color="auto" w:fill="ACB9CA"/>
          </w:tcPr>
          <w:p>
            <w:pPr>
              <w:spacing w:after="0" w:line="240" w:lineRule="auto"/>
              <w:jc w:val="center"/>
              <w:rPr>
                <w:rFonts w:ascii="Times New Roman" w:hAnsi="Times New Roman" w:eastAsia="Times New Roman" w:cs="Times New Roman"/>
                <w:color w:val="171717"/>
              </w:rPr>
            </w:pPr>
            <w:r>
              <w:rPr>
                <w:rFonts w:ascii="Times New Roman" w:hAnsi="Times New Roman" w:eastAsia="Times New Roman" w:cs="Times New Roman"/>
                <w:color w:val="171717"/>
                <w:rtl w:val="0"/>
              </w:rPr>
              <w:t>Approved By</w:t>
            </w:r>
          </w:p>
        </w:tc>
        <w:tc>
          <w:tcPr>
            <w:shd w:val="clear" w:color="auto" w:fill="ACB9CA"/>
          </w:tcPr>
          <w:p>
            <w:pPr>
              <w:spacing w:after="0" w:line="240" w:lineRule="auto"/>
              <w:rPr>
                <w:rFonts w:ascii="Times New Roman" w:hAnsi="Times New Roman" w:eastAsia="Times New Roman" w:cs="Times New Roman"/>
                <w:color w:val="171717"/>
              </w:rPr>
            </w:pPr>
            <w:r>
              <w:rPr>
                <w:rFonts w:ascii="Times New Roman" w:hAnsi="Times New Roman" w:eastAsia="Times New Roman" w:cs="Times New Roman"/>
                <w:color w:val="171717"/>
                <w:rtl w:val="0"/>
              </w:rPr>
              <w:t>Approval Tittle</w:t>
            </w:r>
          </w:p>
        </w:tc>
        <w:tc>
          <w:tcPr>
            <w:shd w:val="clear" w:color="auto" w:fill="ACB9CA"/>
          </w:tcPr>
          <w:p>
            <w:pPr>
              <w:spacing w:after="0" w:line="240" w:lineRule="auto"/>
              <w:rPr>
                <w:rFonts w:ascii="Times New Roman" w:hAnsi="Times New Roman" w:eastAsia="Times New Roman" w:cs="Times New Roman"/>
                <w:color w:val="171717"/>
              </w:rPr>
            </w:pPr>
            <w:r>
              <w:rPr>
                <w:rFonts w:ascii="Times New Roman" w:hAnsi="Times New Roman" w:eastAsia="Times New Roman" w:cs="Times New Roman"/>
                <w:color w:val="171717"/>
                <w:rtl w:val="0"/>
              </w:rPr>
              <w:t>Date</w:t>
            </w:r>
          </w:p>
        </w:tc>
        <w:tc>
          <w:tcPr>
            <w:shd w:val="clear" w:color="auto" w:fill="ACB9CA"/>
          </w:tcPr>
          <w:p>
            <w:pPr>
              <w:spacing w:after="0" w:line="240" w:lineRule="auto"/>
              <w:rPr>
                <w:rFonts w:ascii="Times New Roman" w:hAnsi="Times New Roman" w:eastAsia="Times New Roman" w:cs="Times New Roman"/>
                <w:color w:val="171717"/>
              </w:rPr>
            </w:pPr>
            <w:r>
              <w:rPr>
                <w:rFonts w:ascii="Times New Roman" w:hAnsi="Times New Roman" w:eastAsia="Times New Roman" w:cs="Times New Roman"/>
                <w:color w:val="171717"/>
                <w:rtl w:val="0"/>
              </w:rPr>
              <w:t>Attachment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37" w:hRule="atLeast"/>
        </w:trPr>
        <w:tc>
          <w:tcPr>
            <w:shd w:val="clear" w:color="auto" w:fill="D5DCE4"/>
          </w:tcPr>
          <w:p>
            <w:pPr>
              <w:numPr>
                <w:ilvl w:val="0"/>
                <w:numId w:val="18"/>
              </w:numPr>
              <w:pBdr>
                <w:top w:val="none" w:color="auto" w:sz="0" w:space="0"/>
                <w:left w:val="none" w:color="auto" w:sz="0" w:space="0"/>
                <w:bottom w:val="none" w:color="auto" w:sz="0" w:space="0"/>
                <w:right w:val="none" w:color="auto" w:sz="0" w:space="0"/>
                <w:between w:val="none" w:color="auto" w:sz="0" w:space="0"/>
              </w:pBdr>
              <w:spacing w:after="160" w:line="259" w:lineRule="auto"/>
              <w:ind w:left="720" w:hanging="360"/>
              <w:rPr>
                <w:rFonts w:ascii="Times New Roman" w:hAnsi="Times New Roman" w:eastAsia="Times New Roman" w:cs="Times New Roman"/>
              </w:rPr>
            </w:pPr>
            <w:r>
              <w:rPr>
                <w:rFonts w:ascii="Times New Roman" w:hAnsi="Times New Roman" w:eastAsia="Times New Roman" w:cs="Times New Roman"/>
                <w:b w:val="0"/>
                <w:color w:val="000000"/>
                <w:rtl w:val="0"/>
              </w:rPr>
              <w:t>X</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Product Manager</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24 - feb - 2021</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None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18" w:hRule="atLeast"/>
        </w:trPr>
        <w:tc>
          <w:tcPr>
            <w:shd w:val="clear" w:color="auto" w:fill="D5DCE4"/>
          </w:tcPr>
          <w:p>
            <w:pPr>
              <w:numPr>
                <w:ilvl w:val="0"/>
                <w:numId w:val="18"/>
              </w:numPr>
              <w:pBdr>
                <w:top w:val="none" w:color="auto" w:sz="0" w:space="0"/>
                <w:left w:val="none" w:color="auto" w:sz="0" w:space="0"/>
                <w:bottom w:val="none" w:color="auto" w:sz="0" w:space="0"/>
                <w:right w:val="none" w:color="auto" w:sz="0" w:space="0"/>
                <w:between w:val="none" w:color="auto" w:sz="0" w:space="0"/>
              </w:pBdr>
              <w:spacing w:after="160" w:line="259" w:lineRule="auto"/>
              <w:ind w:left="720" w:hanging="360"/>
              <w:rPr>
                <w:rFonts w:ascii="Times New Roman" w:hAnsi="Times New Roman" w:eastAsia="Times New Roman" w:cs="Times New Roman"/>
              </w:rPr>
            </w:pPr>
            <w:r>
              <w:rPr>
                <w:rFonts w:ascii="Times New Roman" w:hAnsi="Times New Roman" w:eastAsia="Times New Roman" w:cs="Times New Roman"/>
                <w:b w:val="0"/>
                <w:color w:val="000000"/>
                <w:rtl w:val="0"/>
              </w:rPr>
              <w:t>Y</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24 - feb - 2021</w:t>
            </w:r>
          </w:p>
        </w:tc>
        <w:tc>
          <w:tcPr>
            <w:shd w:val="clear" w:color="auto" w:fill="D5DCE4"/>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None</w:t>
            </w:r>
          </w:p>
        </w:tc>
      </w:tr>
    </w:tbl>
    <w:p>
      <w:pPr>
        <w:rPr>
          <w:rFonts w:ascii="Times New Roman" w:hAnsi="Times New Roman" w:eastAsia="Times New Roman" w:cs="Times New Roman"/>
        </w:rPr>
      </w:pPr>
    </w:p>
    <w:sectPr>
      <w:headerReference r:id="rId5" w:type="default"/>
      <w:pgSz w:w="12240" w:h="15840"/>
      <w:pgMar w:top="1440" w:right="126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Noto Sans Symbols">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D9D9D9" w:sz="4" w:space="1"/>
        <w:right w:val="none" w:color="auto" w:sz="0" w:space="0"/>
        <w:between w:val="none" w:color="auto" w:sz="0" w:space="0"/>
      </w:pBdr>
      <w:tabs>
        <w:tab w:val="center" w:pos="4680"/>
        <w:tab w:val="right" w:pos="9360"/>
      </w:tabs>
      <w:spacing w:after="0" w:line="240" w:lineRule="auto"/>
      <w:jc w:val="right"/>
      <w:rPr>
        <w:b/>
        <w:color w:val="000000"/>
      </w:rPr>
    </w:pPr>
    <w:r>
      <w:rPr>
        <w:color w:val="7F7F7F"/>
        <w:rtl w:val="0"/>
      </w:rPr>
      <w:t>Page</w:t>
    </w:r>
    <w:r>
      <w:rPr>
        <w:color w:val="000000"/>
        <w:rtl w:val="0"/>
      </w:rPr>
      <w:t xml:space="preserve"> | </w:t>
    </w: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36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630" w:hanging="360"/>
      </w:pPr>
      <w:rPr>
        <w:b/>
      </w:rPr>
    </w:lvl>
    <w:lvl w:ilvl="1" w:tentative="0">
      <w:start w:val="1"/>
      <w:numFmt w:val="upperRoman"/>
      <w:lvlText w:val="%2."/>
      <w:lvlJc w:val="righ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1800" w:hanging="1440"/>
      </w:pPr>
    </w:lvl>
  </w:abstractNum>
  <w:abstractNum w:abstractNumId="5">
    <w:nsid w:val="D7F9FE59"/>
    <w:multiLevelType w:val="multilevel"/>
    <w:tmpl w:val="D7F9FE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DCBA6B53"/>
    <w:multiLevelType w:val="multilevel"/>
    <w:tmpl w:val="DCBA6B5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F4B5D9F5"/>
    <w:multiLevelType w:val="multilevel"/>
    <w:tmpl w:val="F4B5D9F5"/>
    <w:lvl w:ilvl="0" w:tentative="0">
      <w:start w:val="11"/>
      <w:numFmt w:val="decimal"/>
      <w:lvlText w:val="%1."/>
      <w:lvlJc w:val="left"/>
      <w:pPr>
        <w:ind w:left="630" w:hanging="360"/>
      </w:pPr>
      <w:rPr>
        <w:b/>
      </w:rPr>
    </w:lvl>
    <w:lvl w:ilvl="1" w:tentative="0">
      <w:start w:val="1"/>
      <w:numFmt w:val="upperRoman"/>
      <w:lvlText w:val="%2."/>
      <w:lvlJc w:val="righ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1800" w:hanging="1440"/>
      </w:pPr>
    </w:lvl>
  </w:abstractNum>
  <w:abstractNum w:abstractNumId="8">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0248C179"/>
    <w:multiLevelType w:val="multilevel"/>
    <w:tmpl w:val="0248C179"/>
    <w:lvl w:ilvl="0" w:tentative="0">
      <w:start w:val="1"/>
      <w:numFmt w:val="decimal"/>
      <w:lvlText w:val="%1."/>
      <w:lvlJc w:val="left"/>
      <w:pPr>
        <w:ind w:left="27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3D62ECE"/>
    <w:multiLevelType w:val="multilevel"/>
    <w:tmpl w:val="03D62ECE"/>
    <w:lvl w:ilvl="0" w:tentative="0">
      <w:start w:val="1"/>
      <w:numFmt w:val="bullet"/>
      <w:lvlText w:val="●"/>
      <w:lvlJc w:val="left"/>
      <w:pPr>
        <w:ind w:left="1890" w:hanging="360"/>
      </w:pPr>
      <w:rPr>
        <w:rFonts w:ascii="Noto Sans Symbols" w:hAnsi="Noto Sans Symbols" w:eastAsia="Noto Sans Symbols" w:cs="Noto Sans Symbols"/>
      </w:rPr>
    </w:lvl>
    <w:lvl w:ilvl="1" w:tentative="0">
      <w:start w:val="1"/>
      <w:numFmt w:val="bullet"/>
      <w:lvlText w:val="o"/>
      <w:lvlJc w:val="left"/>
      <w:pPr>
        <w:ind w:left="3240" w:hanging="360"/>
      </w:pPr>
      <w:rPr>
        <w:rFonts w:ascii="Courier New" w:hAnsi="Courier New" w:eastAsia="Courier New" w:cs="Courier New"/>
      </w:rPr>
    </w:lvl>
    <w:lvl w:ilvl="2" w:tentative="0">
      <w:start w:val="1"/>
      <w:numFmt w:val="bullet"/>
      <w:lvlText w:val="▪"/>
      <w:lvlJc w:val="left"/>
      <w:pPr>
        <w:ind w:left="3960" w:hanging="360"/>
      </w:pPr>
      <w:rPr>
        <w:rFonts w:ascii="Noto Sans Symbols" w:hAnsi="Noto Sans Symbols" w:eastAsia="Noto Sans Symbols" w:cs="Noto Sans Symbols"/>
      </w:rPr>
    </w:lvl>
    <w:lvl w:ilvl="3" w:tentative="0">
      <w:start w:val="1"/>
      <w:numFmt w:val="bullet"/>
      <w:lvlText w:val="●"/>
      <w:lvlJc w:val="left"/>
      <w:pPr>
        <w:ind w:left="4680" w:hanging="360"/>
      </w:pPr>
      <w:rPr>
        <w:rFonts w:ascii="Noto Sans Symbols" w:hAnsi="Noto Sans Symbols" w:eastAsia="Noto Sans Symbols" w:cs="Noto Sans Symbols"/>
      </w:rPr>
    </w:lvl>
    <w:lvl w:ilvl="4" w:tentative="0">
      <w:start w:val="1"/>
      <w:numFmt w:val="bullet"/>
      <w:lvlText w:val="o"/>
      <w:lvlJc w:val="left"/>
      <w:pPr>
        <w:ind w:left="5400" w:hanging="360"/>
      </w:pPr>
      <w:rPr>
        <w:rFonts w:ascii="Courier New" w:hAnsi="Courier New" w:eastAsia="Courier New" w:cs="Courier New"/>
      </w:rPr>
    </w:lvl>
    <w:lvl w:ilvl="5" w:tentative="0">
      <w:start w:val="1"/>
      <w:numFmt w:val="bullet"/>
      <w:lvlText w:val="▪"/>
      <w:lvlJc w:val="left"/>
      <w:pPr>
        <w:ind w:left="6120" w:hanging="360"/>
      </w:pPr>
      <w:rPr>
        <w:rFonts w:ascii="Noto Sans Symbols" w:hAnsi="Noto Sans Symbols" w:eastAsia="Noto Sans Symbols" w:cs="Noto Sans Symbols"/>
      </w:rPr>
    </w:lvl>
    <w:lvl w:ilvl="6" w:tentative="0">
      <w:start w:val="1"/>
      <w:numFmt w:val="bullet"/>
      <w:lvlText w:val="●"/>
      <w:lvlJc w:val="left"/>
      <w:pPr>
        <w:ind w:left="6840" w:hanging="360"/>
      </w:pPr>
      <w:rPr>
        <w:rFonts w:ascii="Noto Sans Symbols" w:hAnsi="Noto Sans Symbols" w:eastAsia="Noto Sans Symbols" w:cs="Noto Sans Symbols"/>
      </w:rPr>
    </w:lvl>
    <w:lvl w:ilvl="7" w:tentative="0">
      <w:start w:val="1"/>
      <w:numFmt w:val="bullet"/>
      <w:lvlText w:val="o"/>
      <w:lvlJc w:val="left"/>
      <w:pPr>
        <w:ind w:left="7560" w:hanging="360"/>
      </w:pPr>
      <w:rPr>
        <w:rFonts w:ascii="Courier New" w:hAnsi="Courier New" w:eastAsia="Courier New" w:cs="Courier New"/>
      </w:rPr>
    </w:lvl>
    <w:lvl w:ilvl="8" w:tentative="0">
      <w:start w:val="1"/>
      <w:numFmt w:val="bullet"/>
      <w:lvlText w:val="▪"/>
      <w:lvlJc w:val="left"/>
      <w:pPr>
        <w:ind w:left="8280" w:hanging="360"/>
      </w:pPr>
      <w:rPr>
        <w:rFonts w:ascii="Noto Sans Symbols" w:hAnsi="Noto Sans Symbols" w:eastAsia="Noto Sans Symbols" w:cs="Noto Sans Symbols"/>
      </w:rPr>
    </w:lvl>
  </w:abstractNum>
  <w:abstractNum w:abstractNumId="11">
    <w:nsid w:val="2470EC97"/>
    <w:multiLevelType w:val="multilevel"/>
    <w:tmpl w:val="2470E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2A8F537B"/>
    <w:multiLevelType w:val="multilevel"/>
    <w:tmpl w:val="2A8F537B"/>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59ADCABA"/>
    <w:multiLevelType w:val="multilevel"/>
    <w:tmpl w:val="59ADCABA"/>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5A241D34"/>
    <w:multiLevelType w:val="multilevel"/>
    <w:tmpl w:val="5A241D34"/>
    <w:lvl w:ilvl="0" w:tentative="0">
      <w:start w:val="1"/>
      <w:numFmt w:val="bullet"/>
      <w:lvlText w:val="●"/>
      <w:lvlJc w:val="left"/>
      <w:pPr>
        <w:ind w:left="2520" w:hanging="360"/>
      </w:pPr>
      <w:rPr>
        <w:rFonts w:ascii="Noto Sans Symbols" w:hAnsi="Noto Sans Symbols" w:eastAsia="Noto Sans Symbols" w:cs="Noto Sans Symbols"/>
      </w:rPr>
    </w:lvl>
    <w:lvl w:ilvl="1" w:tentative="0">
      <w:start w:val="1"/>
      <w:numFmt w:val="bullet"/>
      <w:lvlText w:val="o"/>
      <w:lvlJc w:val="left"/>
      <w:pPr>
        <w:ind w:left="3240" w:hanging="360"/>
      </w:pPr>
      <w:rPr>
        <w:rFonts w:ascii="Courier New" w:hAnsi="Courier New" w:eastAsia="Courier New" w:cs="Courier New"/>
      </w:rPr>
    </w:lvl>
    <w:lvl w:ilvl="2" w:tentative="0">
      <w:start w:val="1"/>
      <w:numFmt w:val="bullet"/>
      <w:lvlText w:val="▪"/>
      <w:lvlJc w:val="left"/>
      <w:pPr>
        <w:ind w:left="3960" w:hanging="360"/>
      </w:pPr>
      <w:rPr>
        <w:rFonts w:ascii="Noto Sans Symbols" w:hAnsi="Noto Sans Symbols" w:eastAsia="Noto Sans Symbols" w:cs="Noto Sans Symbols"/>
      </w:rPr>
    </w:lvl>
    <w:lvl w:ilvl="3" w:tentative="0">
      <w:start w:val="1"/>
      <w:numFmt w:val="bullet"/>
      <w:lvlText w:val="●"/>
      <w:lvlJc w:val="left"/>
      <w:pPr>
        <w:ind w:left="4680" w:hanging="360"/>
      </w:pPr>
      <w:rPr>
        <w:rFonts w:ascii="Noto Sans Symbols" w:hAnsi="Noto Sans Symbols" w:eastAsia="Noto Sans Symbols" w:cs="Noto Sans Symbols"/>
      </w:rPr>
    </w:lvl>
    <w:lvl w:ilvl="4" w:tentative="0">
      <w:start w:val="1"/>
      <w:numFmt w:val="bullet"/>
      <w:lvlText w:val="o"/>
      <w:lvlJc w:val="left"/>
      <w:pPr>
        <w:ind w:left="5400" w:hanging="360"/>
      </w:pPr>
      <w:rPr>
        <w:rFonts w:ascii="Courier New" w:hAnsi="Courier New" w:eastAsia="Courier New" w:cs="Courier New"/>
      </w:rPr>
    </w:lvl>
    <w:lvl w:ilvl="5" w:tentative="0">
      <w:start w:val="1"/>
      <w:numFmt w:val="bullet"/>
      <w:lvlText w:val="▪"/>
      <w:lvlJc w:val="left"/>
      <w:pPr>
        <w:ind w:left="6120" w:hanging="360"/>
      </w:pPr>
      <w:rPr>
        <w:rFonts w:ascii="Noto Sans Symbols" w:hAnsi="Noto Sans Symbols" w:eastAsia="Noto Sans Symbols" w:cs="Noto Sans Symbols"/>
      </w:rPr>
    </w:lvl>
    <w:lvl w:ilvl="6" w:tentative="0">
      <w:start w:val="1"/>
      <w:numFmt w:val="bullet"/>
      <w:lvlText w:val="●"/>
      <w:lvlJc w:val="left"/>
      <w:pPr>
        <w:ind w:left="6840" w:hanging="360"/>
      </w:pPr>
      <w:rPr>
        <w:rFonts w:ascii="Noto Sans Symbols" w:hAnsi="Noto Sans Symbols" w:eastAsia="Noto Sans Symbols" w:cs="Noto Sans Symbols"/>
      </w:rPr>
    </w:lvl>
    <w:lvl w:ilvl="7" w:tentative="0">
      <w:start w:val="1"/>
      <w:numFmt w:val="bullet"/>
      <w:lvlText w:val="o"/>
      <w:lvlJc w:val="left"/>
      <w:pPr>
        <w:ind w:left="7560" w:hanging="360"/>
      </w:pPr>
      <w:rPr>
        <w:rFonts w:ascii="Courier New" w:hAnsi="Courier New" w:eastAsia="Courier New" w:cs="Courier New"/>
      </w:rPr>
    </w:lvl>
    <w:lvl w:ilvl="8" w:tentative="0">
      <w:start w:val="1"/>
      <w:numFmt w:val="bullet"/>
      <w:lvlText w:val="▪"/>
      <w:lvlJc w:val="left"/>
      <w:pPr>
        <w:ind w:left="8280" w:hanging="360"/>
      </w:pPr>
      <w:rPr>
        <w:rFonts w:ascii="Noto Sans Symbols" w:hAnsi="Noto Sans Symbols" w:eastAsia="Noto Sans Symbols" w:cs="Noto Sans Symbols"/>
      </w:rPr>
    </w:lvl>
  </w:abstractNum>
  <w:abstractNum w:abstractNumId="17">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Calibri" w:hAnsi="Calibri" w:eastAsia="Calibri" w:cs="Calibri"/>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D830F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0"/>
      <w:outlineLvl w:val="0"/>
    </w:pPr>
    <w:rPr>
      <w:color w:val="2F5496"/>
      <w:sz w:val="32"/>
      <w:szCs w:val="32"/>
    </w:rPr>
  </w:style>
  <w:style w:type="paragraph" w:styleId="3">
    <w:name w:val="heading 2"/>
    <w:basedOn w:val="1"/>
    <w:next w:val="1"/>
    <w:qFormat/>
    <w:uiPriority w:val="0"/>
    <w:pPr>
      <w:keepNext/>
      <w:keepLines/>
      <w:spacing w:before="40" w:after="0"/>
      <w:outlineLvl w:val="1"/>
    </w:pPr>
    <w:rPr>
      <w:color w:val="2F5496"/>
      <w:sz w:val="26"/>
      <w:szCs w:val="2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pPr>
      <w:spacing w:after="0" w:line="240" w:lineRule="auto"/>
    </w:pPr>
    <w:rPr>
      <w:rFonts w:ascii="Tahoma" w:hAnsi="Tahoma" w:cs="Tahoma"/>
      <w:sz w:val="16"/>
      <w:szCs w:val="16"/>
    </w:rPr>
  </w:style>
  <w:style w:type="character" w:styleId="11">
    <w:name w:val="Hyperlink"/>
    <w:basedOn w:val="8"/>
    <w:semiHidden/>
    <w:unhideWhenUsed/>
    <w:qFormat/>
    <w:uiPriority w:val="99"/>
    <w:rPr>
      <w:color w:val="0000FF"/>
      <w:u w:val="single"/>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spacing w:after="0" w:line="240" w:lineRule="auto"/>
    </w:pPr>
    <w:rPr>
      <w:sz w:val="56"/>
      <w:szCs w:val="56"/>
    </w:rPr>
  </w:style>
  <w:style w:type="table" w:customStyle="1" w:styleId="14">
    <w:name w:val="Table Normal1"/>
    <w:uiPriority w:val="0"/>
  </w:style>
  <w:style w:type="table" w:customStyle="1" w:styleId="15">
    <w:name w:val="_Style 20"/>
    <w:basedOn w:val="14"/>
    <w:uiPriority w:val="0"/>
    <w:pPr>
      <w:spacing w:after="0" w:line="240" w:lineRule="auto"/>
    </w:pPr>
    <w:tblPr>
      <w:tblCellMar>
        <w:top w:w="0" w:type="dxa"/>
        <w:left w:w="108" w:type="dxa"/>
        <w:bottom w:w="0" w:type="dxa"/>
        <w:right w:w="108" w:type="dxa"/>
      </w:tblCellMar>
    </w:tblPr>
  </w:style>
  <w:style w:type="table" w:customStyle="1" w:styleId="16">
    <w:name w:val="_Style 21"/>
    <w:basedOn w:val="14"/>
    <w:uiPriority w:val="0"/>
    <w:pPr>
      <w:spacing w:after="0" w:line="240" w:lineRule="auto"/>
    </w:pPr>
    <w:tblPr>
      <w:tblCellMar>
        <w:top w:w="0" w:type="dxa"/>
        <w:left w:w="108" w:type="dxa"/>
        <w:bottom w:w="0" w:type="dxa"/>
        <w:right w:w="108" w:type="dxa"/>
      </w:tblCellMar>
    </w:tblPr>
  </w:style>
  <w:style w:type="table" w:customStyle="1" w:styleId="17">
    <w:name w:val="_Style 22"/>
    <w:basedOn w:val="14"/>
    <w:uiPriority w:val="0"/>
    <w:pPr>
      <w:spacing w:after="0" w:line="240" w:lineRule="auto"/>
    </w:pPr>
    <w:tblPr>
      <w:tblCellMar>
        <w:top w:w="0" w:type="dxa"/>
        <w:left w:w="108" w:type="dxa"/>
        <w:bottom w:w="0" w:type="dxa"/>
        <w:right w:w="108" w:type="dxa"/>
      </w:tblCellMar>
    </w:tblPr>
  </w:style>
  <w:style w:type="table" w:customStyle="1" w:styleId="18">
    <w:name w:val="_Style 23"/>
    <w:basedOn w:val="14"/>
    <w:qFormat/>
    <w:uiPriority w:val="0"/>
    <w:pPr>
      <w:spacing w:after="0" w:line="240" w:lineRule="auto"/>
    </w:pPr>
    <w:tblPr>
      <w:tblCellMar>
        <w:top w:w="0" w:type="dxa"/>
        <w:left w:w="108" w:type="dxa"/>
        <w:bottom w:w="0" w:type="dxa"/>
        <w:right w:w="108" w:type="dxa"/>
      </w:tblCellMar>
    </w:tblPr>
  </w:style>
  <w:style w:type="table" w:customStyle="1" w:styleId="19">
    <w:name w:val="_Style 24"/>
    <w:basedOn w:val="14"/>
    <w:qFormat/>
    <w:uiPriority w:val="0"/>
    <w:pPr>
      <w:spacing w:after="0" w:line="240" w:lineRule="auto"/>
    </w:pPr>
    <w:tblPr>
      <w:tblCellMar>
        <w:top w:w="0" w:type="dxa"/>
        <w:left w:w="108" w:type="dxa"/>
        <w:bottom w:w="0" w:type="dxa"/>
        <w:right w:w="108" w:type="dxa"/>
      </w:tblCellMar>
    </w:tblPr>
  </w:style>
  <w:style w:type="table" w:customStyle="1" w:styleId="20">
    <w:name w:val="_Style 25"/>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6"/>
    <w:basedOn w:val="14"/>
    <w:uiPriority w:val="0"/>
    <w:pPr>
      <w:spacing w:after="0" w:line="240" w:lineRule="auto"/>
    </w:pPr>
    <w:tblPr>
      <w:tblCellMar>
        <w:top w:w="0" w:type="dxa"/>
        <w:left w:w="108" w:type="dxa"/>
        <w:bottom w:w="0" w:type="dxa"/>
        <w:right w:w="108" w:type="dxa"/>
      </w:tblCellMar>
    </w:tblPr>
  </w:style>
  <w:style w:type="table" w:customStyle="1" w:styleId="22">
    <w:name w:val="_Style 27"/>
    <w:basedOn w:val="14"/>
    <w:uiPriority w:val="0"/>
    <w:pPr>
      <w:spacing w:after="0" w:line="240" w:lineRule="auto"/>
    </w:p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23">
    <w:name w:val="Balloon Text Char"/>
    <w:basedOn w:val="8"/>
    <w:link w:val="10"/>
    <w:semiHidden/>
    <w:uiPriority w:val="99"/>
    <w:rPr>
      <w:rFonts w:ascii="Tahoma" w:hAnsi="Tahoma" w:cs="Tahoma"/>
      <w:sz w:val="16"/>
      <w:szCs w:val="16"/>
    </w:rPr>
  </w:style>
  <w:style w:type="paragraph" w:styleId="24">
    <w:name w:val="List Paragraph"/>
    <w:basedOn w:val="1"/>
    <w:qFormat/>
    <w:uiPriority w:val="34"/>
    <w:pPr>
      <w:ind w:left="720"/>
      <w:contextualSpacing/>
    </w:pPr>
  </w:style>
  <w:style w:type="table" w:customStyle="1" w:styleId="25">
    <w:name w:val="_Style 33"/>
    <w:basedOn w:val="14"/>
    <w:uiPriority w:val="0"/>
    <w:pPr>
      <w:spacing w:after="0" w:line="240" w:lineRule="auto"/>
    </w:pPr>
    <w:tblPr>
      <w:tblCellMar>
        <w:top w:w="0" w:type="dxa"/>
        <w:left w:w="108" w:type="dxa"/>
        <w:bottom w:w="0" w:type="dxa"/>
        <w:right w:w="108" w:type="dxa"/>
      </w:tblCellMar>
    </w:tblPr>
  </w:style>
  <w:style w:type="table" w:customStyle="1" w:styleId="26">
    <w:name w:val="_Style 34"/>
    <w:basedOn w:val="14"/>
    <w:uiPriority w:val="0"/>
    <w:pPr>
      <w:spacing w:after="0" w:line="240" w:lineRule="auto"/>
    </w:pPr>
    <w:tblPr>
      <w:tblCellMar>
        <w:top w:w="0" w:type="dxa"/>
        <w:left w:w="108" w:type="dxa"/>
        <w:bottom w:w="0" w:type="dxa"/>
        <w:right w:w="108" w:type="dxa"/>
      </w:tblCellMar>
    </w:tblPr>
  </w:style>
  <w:style w:type="table" w:customStyle="1" w:styleId="27">
    <w:name w:val="_Style 35"/>
    <w:basedOn w:val="14"/>
    <w:uiPriority w:val="0"/>
    <w:pPr>
      <w:spacing w:after="0" w:line="240" w:lineRule="auto"/>
    </w:pPr>
    <w:tblPr>
      <w:tblCellMar>
        <w:top w:w="0" w:type="dxa"/>
        <w:left w:w="108" w:type="dxa"/>
        <w:bottom w:w="0" w:type="dxa"/>
        <w:right w:w="108" w:type="dxa"/>
      </w:tblCellMar>
    </w:tblPr>
  </w:style>
  <w:style w:type="table" w:customStyle="1" w:styleId="28">
    <w:name w:val="_Style 36"/>
    <w:basedOn w:val="14"/>
    <w:uiPriority w:val="0"/>
    <w:pPr>
      <w:spacing w:after="0" w:line="240" w:lineRule="auto"/>
    </w:pPr>
    <w:tblPr>
      <w:tblCellMar>
        <w:top w:w="0" w:type="dxa"/>
        <w:left w:w="108" w:type="dxa"/>
        <w:bottom w:w="0" w:type="dxa"/>
        <w:right w:w="108" w:type="dxa"/>
      </w:tblCellMar>
    </w:tblPr>
  </w:style>
  <w:style w:type="table" w:customStyle="1" w:styleId="29">
    <w:name w:val="_Style 37"/>
    <w:basedOn w:val="14"/>
    <w:qFormat/>
    <w:uiPriority w:val="0"/>
    <w:pPr>
      <w:spacing w:after="0" w:line="240" w:lineRule="auto"/>
    </w:pPr>
    <w:tblPr>
      <w:tblCellMar>
        <w:top w:w="0" w:type="dxa"/>
        <w:left w:w="108" w:type="dxa"/>
        <w:bottom w:w="0" w:type="dxa"/>
        <w:right w:w="108" w:type="dxa"/>
      </w:tblCellMar>
    </w:tblPr>
  </w:style>
  <w:style w:type="table" w:customStyle="1" w:styleId="30">
    <w:name w:val="_Style 38"/>
    <w:basedOn w:val="14"/>
    <w:uiPriority w:val="0"/>
    <w:pPr>
      <w:spacing w:after="0" w:line="240" w:lineRule="auto"/>
    </w:pPr>
    <w:tblPr>
      <w:tblCellMar>
        <w:top w:w="0" w:type="dxa"/>
        <w:left w:w="108" w:type="dxa"/>
        <w:bottom w:w="0" w:type="dxa"/>
        <w:right w:w="108" w:type="dxa"/>
      </w:tblCellMar>
    </w:tblPr>
  </w:style>
  <w:style w:type="table" w:customStyle="1" w:styleId="31">
    <w:name w:val="_Style 39"/>
    <w:basedOn w:val="14"/>
    <w:uiPriority w:val="0"/>
    <w:pPr>
      <w:spacing w:after="0" w:line="240" w:lineRule="auto"/>
    </w:pPr>
    <w:tblPr>
      <w:tblCellMar>
        <w:top w:w="0" w:type="dxa"/>
        <w:left w:w="108" w:type="dxa"/>
        <w:bottom w:w="0" w:type="dxa"/>
        <w:right w:w="108" w:type="dxa"/>
      </w:tblCellMar>
    </w:tblPr>
  </w:style>
  <w:style w:type="table" w:customStyle="1" w:styleId="32">
    <w:name w:val="_Style 40"/>
    <w:basedOn w:val="14"/>
    <w:uiPriority w:val="0"/>
    <w:pPr>
      <w:spacing w:after="0" w:line="240" w:lineRule="auto"/>
    </w:p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B0RYAziwnolOiuGB6u8LBwWz9/A==">AMUW2mWv2wnW0cchLF1VyXvhjlEkjCvPKT4tZ2BRGpNsGkoVXg3lXBmCdwVnsYM8Uv5tDEneqlfKkmGrdPruqs6BgNeJ89xWLVI2kafmHGqvJfsAks3D20ZkNJl9PpHI2BRHoQ9ZUDDE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2021-02-24T20:09:00Z</dcterms:created>
  <dc:creator>Md. Sabiul Islam</dc:creator>
  <cp:lastModifiedBy>google1600141591</cp:lastModifiedBy>
  <dcterms:modified xsi:type="dcterms:W3CDTF">2021-12-07T10:25:18Z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F9ECFF97528F4722BB85710823574B15</vt:lpwstr>
  </property>
</Properties>
</file>